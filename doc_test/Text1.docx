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975C" w14:textId="77777777" w:rsidR="00CC6D49" w:rsidRPr="008632A0" w:rsidRDefault="00CC6D49" w:rsidP="00CC6D49">
      <w:pPr>
        <w:pStyle w:val="11Titel"/>
      </w:pPr>
      <w:r w:rsidRPr="008632A0">
        <w:t>Text</w:t>
      </w:r>
    </w:p>
    <w:p w14:paraId="695794D0" w14:textId="77777777" w:rsidR="00CC6D49" w:rsidRPr="008632A0" w:rsidRDefault="00CC6D49" w:rsidP="00CC6D49">
      <w:pPr>
        <w:pStyle w:val="45UeberschrPara"/>
      </w:pPr>
      <w:r w:rsidRPr="008632A0">
        <w:t>Massen und Abmessungen von Fahrzeugen</w:t>
      </w:r>
    </w:p>
    <w:p w14:paraId="5FF4DB15" w14:textId="77777777" w:rsidR="00CC6D49" w:rsidRPr="008632A0" w:rsidRDefault="00CC6D49" w:rsidP="00CC6D49">
      <w:pPr>
        <w:pStyle w:val="51Abs"/>
      </w:pPr>
      <w:r w:rsidRPr="008632A0">
        <w:rPr>
          <w:rStyle w:val="991GldSymbol"/>
        </w:rPr>
        <w:t>§ 1.</w:t>
      </w:r>
      <w:r w:rsidRPr="008632A0">
        <w:t xml:space="preserve"> (1) Die Festsetzung und Überprüfung der Massen und Abmessungen von Fahrzeugen der Klassen M, N und O hat nach den Vorschriften der Verordnung (EU) Nr.</w:t>
      </w:r>
      <w:r w:rsidRPr="008632A0">
        <w:rPr>
          <w:color w:val="auto"/>
        </w:rPr>
        <w:t> </w:t>
      </w:r>
      <w:r w:rsidRPr="008632A0">
        <w:t>1230/2012, ABl. Nr. L 353 vom 21.12.2012 S. 31 zu erfolgen.</w:t>
      </w:r>
    </w:p>
    <w:p w14:paraId="4F85A791" w14:textId="77777777" w:rsidR="00CC6D49" w:rsidRPr="008632A0" w:rsidRDefault="00CC6D49" w:rsidP="00CC6D49">
      <w:pPr>
        <w:pStyle w:val="51Abs"/>
      </w:pPr>
      <w:r w:rsidRPr="008632A0">
        <w:t>(2) Die Festsetzung und Überprüfung der Massen und Abmessungen von Kraftfahrzeugen der Klassen L hat nach den Anhängen der Richtlinie 93/93/EWG, ABl. Nr. L 311 vom 14.12.1993, in der Fassung der Richtlinie 2004/86/EG, ABl. Nr. L 236 vom 07.07.2004, ab dem 1.1.2016 nach der Anlage 1 zum Anhang XI der Verordnung (EU) Nr.</w:t>
      </w:r>
      <w:r w:rsidRPr="008632A0">
        <w:rPr>
          <w:color w:val="auto"/>
        </w:rPr>
        <w:t> </w:t>
      </w:r>
      <w:r w:rsidRPr="008632A0">
        <w:t>44/2014, ABl.</w:t>
      </w:r>
      <w:r w:rsidRPr="008632A0">
        <w:rPr>
          <w:color w:val="auto"/>
        </w:rPr>
        <w:t> </w:t>
      </w:r>
      <w:r w:rsidRPr="008632A0">
        <w:t>L 25 vom 28.01.2014 S 1, zu erfolgen.</w:t>
      </w:r>
    </w:p>
    <w:p w14:paraId="557A57F1" w14:textId="6AEFAF3F" w:rsidR="00CC6D49" w:rsidRPr="008632A0" w:rsidRDefault="00CC6D49" w:rsidP="00CC6D49">
      <w:pPr>
        <w:pStyle w:val="51Abs"/>
      </w:pPr>
      <w:r w:rsidRPr="008632A0">
        <w:rPr>
          <w:highlight w:val="yellow"/>
        </w:rPr>
        <w:t>(3) Bei der Anwendung der Bestimmungen über die im § 4 Abs. 6 Z 2 des Kraftfahrgesetzes</w:t>
      </w:r>
      <w:r w:rsidRPr="008632A0">
        <w:rPr>
          <w:color w:val="auto"/>
          <w:highlight w:val="yellow"/>
        </w:rPr>
        <w:t> </w:t>
      </w:r>
      <w:r w:rsidRPr="008632A0">
        <w:rPr>
          <w:highlight w:val="yellow"/>
        </w:rPr>
        <w:t>1967 festgesetzte zulässige Breite von Fahrzeugen haben bei der Überprüfung von im Verkehr verwendeten Fahrzeugen zusätzlich zu den aufgrund der in den Absätzen 1 und 2 sowie in § 5</w:t>
      </w:r>
      <w:r w:rsidR="0030115F" w:rsidRPr="008632A0">
        <w:rPr>
          <w:highlight w:val="yellow"/>
        </w:rPr>
        <w:t>q</w:t>
      </w:r>
      <w:r w:rsidRPr="008632A0">
        <w:rPr>
          <w:highlight w:val="yellow"/>
        </w:rPr>
        <w:t>2 Abs. 10 Z 3 angeführten Rechtsvorschriften genannten Vorrichtungen oder Ausrüstungsteilen, die für die Bestimmung der größten Abmessungen nicht maßgebend sind, außer Betracht zu bleiben:</w:t>
      </w:r>
    </w:p>
    <w:p w14:paraId="518C9277" w14:textId="77777777" w:rsidR="00CC6D49" w:rsidRPr="008632A0" w:rsidRDefault="00CC6D49" w:rsidP="00CC6D49">
      <w:pPr>
        <w:pStyle w:val="52Ziffere1"/>
      </w:pPr>
      <w:r w:rsidRPr="008632A0">
        <w:tab/>
        <w:t>1.</w:t>
      </w:r>
      <w:r w:rsidRPr="008632A0">
        <w:tab/>
        <w:t>seitliche Auswölbungen der Reifen im Bereich ihrer Berührungsflächen mit der Fahrbahn, Verbindungsleitungen zu Vorrichtungen, mit denen dem Lenker angezeigt werden kann, dass der Reifendruck absinkt sowie Reifenschadenanzeiger,</w:t>
      </w:r>
    </w:p>
    <w:p w14:paraId="18DBB7E0" w14:textId="77777777" w:rsidR="00CC6D49" w:rsidRPr="008632A0" w:rsidRDefault="00CC6D49" w:rsidP="00CC6D49">
      <w:pPr>
        <w:pStyle w:val="52Ziffere1"/>
      </w:pPr>
      <w:r w:rsidRPr="008632A0">
        <w:tab/>
        <w:t>2.</w:t>
      </w:r>
      <w:r w:rsidRPr="008632A0">
        <w:tab/>
        <w:t>an den Rädern angebrachte Gleitschutzvorrichtungen,</w:t>
      </w:r>
    </w:p>
    <w:p w14:paraId="4029BB48" w14:textId="77777777" w:rsidR="00CC6D49" w:rsidRPr="008632A0" w:rsidRDefault="00CC6D49" w:rsidP="00CC6D49">
      <w:pPr>
        <w:pStyle w:val="52Ziffere1"/>
      </w:pPr>
      <w:r w:rsidRPr="008632A0">
        <w:tab/>
        <w:t>3.</w:t>
      </w:r>
      <w:r w:rsidRPr="008632A0">
        <w:tab/>
        <w:t>Rückblickspiegel, die nach vorne und nach hinten unter mäßigem Druck so nachgeben können, dass sie dann nicht mehr über die höchste zulässige Breite von Fahrzeugen hinausragen, oder wenn deren Anbau an die Fahrzeuge der Klassen M und N den Bestimmungen der ECE-Regelung Nr.</w:t>
      </w:r>
      <w:r w:rsidRPr="008632A0">
        <w:rPr>
          <w:color w:val="auto"/>
        </w:rPr>
        <w:t> </w:t>
      </w:r>
      <w:r w:rsidRPr="008632A0">
        <w:t>46 entspricht,</w:t>
      </w:r>
    </w:p>
    <w:p w14:paraId="1C0287C2" w14:textId="66B37A84" w:rsidR="00CC6D49" w:rsidRPr="008632A0" w:rsidRDefault="00CC6D49" w:rsidP="00CC6D49">
      <w:pPr>
        <w:pStyle w:val="52Ziffere1"/>
      </w:pPr>
      <w:r w:rsidRPr="008632A0">
        <w:tab/>
        <w:t>4.</w:t>
      </w:r>
      <w:r w:rsidRPr="008632A0">
        <w:tab/>
        <w:t>Blinkleuchten, Begrenzungsleuchten, Parkleuchten,</w:t>
      </w:r>
    </w:p>
    <w:p w14:paraId="0E700867" w14:textId="5BB4A537" w:rsidR="00AB43FC" w:rsidRPr="008632A0" w:rsidRDefault="00AB43FC" w:rsidP="00CC6D49">
      <w:pPr>
        <w:pStyle w:val="52Ziffere1"/>
      </w:pPr>
      <w:r w:rsidRPr="008632A0">
        <w:rPr>
          <w:highlight w:val="yellow"/>
        </w:rPr>
        <w:t>4.4sdsdsd</w:t>
      </w:r>
    </w:p>
    <w:p w14:paraId="281EE5B6" w14:textId="77777777" w:rsidR="00CC6D49" w:rsidRPr="008632A0" w:rsidRDefault="00CC6D49" w:rsidP="00CC6D49">
      <w:pPr>
        <w:pStyle w:val="52Ziffere1"/>
      </w:pPr>
      <w:r w:rsidRPr="008632A0">
        <w:tab/>
        <w:t>5.</w:t>
      </w:r>
      <w:r w:rsidRPr="008632A0">
        <w:tab/>
        <w:t>aus elastischem Material bestehende Radabdeckungen, wenn sie nicht mehr als 5 cm über den äußersten Rand des Fahrzeuges hinausragen, oder vorstehende flexible Teile eines Spritzschutzsystems,</w:t>
      </w:r>
    </w:p>
    <w:p w14:paraId="445F2E7D" w14:textId="77777777" w:rsidR="00CC6D49" w:rsidRPr="008632A0" w:rsidRDefault="00CC6D49" w:rsidP="00CC6D49">
      <w:pPr>
        <w:pStyle w:val="52Ziffere1"/>
      </w:pPr>
      <w:r w:rsidRPr="008632A0">
        <w:tab/>
        <w:t>6.</w:t>
      </w:r>
      <w:r w:rsidRPr="008632A0">
        <w:tab/>
        <w:t>Befestigungs- und Schutzeinrichtungen für Zollplomben,</w:t>
      </w:r>
    </w:p>
    <w:p w14:paraId="1287542B" w14:textId="77777777" w:rsidR="00CC6D49" w:rsidRPr="008632A0" w:rsidRDefault="00CC6D49" w:rsidP="00CC6D49">
      <w:pPr>
        <w:pStyle w:val="52Ziffere1"/>
      </w:pPr>
      <w:r w:rsidRPr="008632A0">
        <w:tab/>
        <w:t>7.</w:t>
      </w:r>
      <w:r w:rsidRPr="008632A0">
        <w:tab/>
        <w:t>Einrichtungen zur Sicherung der Plane und Schutzvorrichtungen hiefür,</w:t>
      </w:r>
    </w:p>
    <w:p w14:paraId="6CB4B888" w14:textId="0822F748" w:rsidR="00CC6D49" w:rsidRPr="008632A0" w:rsidRDefault="00CC6D49" w:rsidP="00CC6D49">
      <w:r w:rsidRPr="008632A0">
        <w:rPr>
          <w:highlight w:val="yellow"/>
        </w:rPr>
        <w:tab/>
        <w:t>8.</w:t>
      </w:r>
      <w:r w:rsidRPr="008632A0">
        <w:rPr>
          <w:highlight w:val="yellow"/>
        </w:rPr>
        <w:tab/>
        <w:t>bei Fahrzeugen der Klassen M2 und M</w:t>
      </w:r>
      <w:r w:rsidR="0030115F" w:rsidRPr="008632A0">
        <w:rPr>
          <w:highlight w:val="yellow"/>
        </w:rPr>
        <w:t>d</w:t>
      </w:r>
      <w:r w:rsidRPr="008632A0">
        <w:rPr>
          <w:highlight w:val="yellow"/>
        </w:rPr>
        <w:t>3 Ladebrücken in betriebsbereitem Zustand, Hubladebühnen und vergleichbare Einrichtungen in betriebsbereitem Zustand, sofern deren Abmessung 10 mm seitlich des Fahrzeuges nicht übersteigt und die nach vorn oder nach hinten liegenden Ecken der Ladebrücken mit einem Radius von mindestens 5 mm abgerundet sind;</w:t>
      </w:r>
    </w:p>
    <w:p w14:paraId="6C181B1C" w14:textId="77777777" w:rsidR="00CC6D49" w:rsidRPr="008632A0" w:rsidRDefault="00CC6D49" w:rsidP="00CC6D49"/>
    <w:tbl>
      <w:tblPr>
        <w:tblpPr w:leftFromText="180" w:rightFromText="180" w:vertAnchor="page" w:horzAnchor="margin" w:tblpY="9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7617"/>
      </w:tblGrid>
      <w:tr w:rsidR="00CC6D49" w:rsidRPr="008632A0" w14:paraId="6CEB9910" w14:textId="77777777" w:rsidTr="00C24987">
        <w:tc>
          <w:tcPr>
            <w:tcW w:w="996" w:type="dxa"/>
            <w:vAlign w:val="center"/>
          </w:tcPr>
          <w:p w14:paraId="73D4FBFA" w14:textId="77777777" w:rsidR="00CC6D49" w:rsidRPr="008632A0" w:rsidRDefault="00CC6D49" w:rsidP="00C24987">
            <w:pPr>
              <w:pStyle w:val="61bTabTextZentriert"/>
            </w:pPr>
            <w:r w:rsidRPr="008632A0">
              <w:t>Abschnitt</w:t>
            </w:r>
          </w:p>
        </w:tc>
        <w:tc>
          <w:tcPr>
            <w:tcW w:w="7617" w:type="dxa"/>
            <w:vAlign w:val="center"/>
          </w:tcPr>
          <w:p w14:paraId="4CD39AEF" w14:textId="77777777" w:rsidR="00CC6D49" w:rsidRPr="008632A0" w:rsidRDefault="00CC6D49" w:rsidP="00C24987">
            <w:pPr>
              <w:pStyle w:val="61TabText"/>
              <w:jc w:val="center"/>
            </w:pPr>
            <w:r w:rsidRPr="008632A0">
              <w:t>Lehrinhalt</w:t>
            </w:r>
          </w:p>
        </w:tc>
      </w:tr>
      <w:tr w:rsidR="00CC6D49" w:rsidRPr="008632A0" w14:paraId="515C0D8E" w14:textId="77777777" w:rsidTr="00C24987">
        <w:tc>
          <w:tcPr>
            <w:tcW w:w="996" w:type="dxa"/>
          </w:tcPr>
          <w:p w14:paraId="255BFDA4" w14:textId="77777777" w:rsidR="00CC6D49" w:rsidRPr="008632A0" w:rsidRDefault="00CC6D49" w:rsidP="00C24987">
            <w:pPr>
              <w:pStyle w:val="61bTabTextZentriert"/>
            </w:pPr>
            <w:r w:rsidRPr="008632A0">
              <w:t>1</w:t>
            </w:r>
          </w:p>
        </w:tc>
        <w:tc>
          <w:tcPr>
            <w:tcW w:w="7617" w:type="dxa"/>
          </w:tcPr>
          <w:p w14:paraId="551E35BF" w14:textId="63B1158A" w:rsidR="00CC6D49" w:rsidRPr="008632A0" w:rsidRDefault="00CC6D49" w:rsidP="00C24987">
            <w:pPr>
              <w:pStyle w:val="61cTabTextBlock"/>
            </w:pPr>
            <w:r w:rsidRPr="008632A0">
              <w:rPr>
                <w:highlight w:val="yellow"/>
              </w:rPr>
              <w:t>Rechtliche Vorschriften für die Klasse B</w:t>
            </w:r>
            <w:r w:rsidR="00740B0D" w:rsidRPr="008632A0">
              <w:rPr>
                <w:highlight w:val="yellow"/>
              </w:rPr>
              <w:t>s</w:t>
            </w:r>
            <w:r w:rsidRPr="008632A0">
              <w:rPr>
                <w:highlight w:val="yellow"/>
              </w:rPr>
              <w:t>E</w:t>
            </w:r>
          </w:p>
          <w:p w14:paraId="0300D0EF" w14:textId="4C2F148E" w:rsidR="00CC6D49" w:rsidRPr="008632A0" w:rsidRDefault="00CC6D49" w:rsidP="00C24987">
            <w:pPr>
              <w:pStyle w:val="61cTabTextBlock"/>
            </w:pPr>
            <w:r w:rsidRPr="008632A0">
              <w:rPr>
                <w:highlight w:val="yellow"/>
              </w:rPr>
              <w:t>Die Lenkberechtigungsklasse BE, Begrisffe, Aufschriften auf der rechten Fahrzeugseite, erlaubte Abmessungen, Abmessungen der Ladung, Personenbeförderung auf Anhängern, Fahrverbote, erlaubte Höchstgeschwindigkeiten, Abstellen des Anhängers</w:t>
            </w:r>
          </w:p>
        </w:tc>
      </w:tr>
      <w:tr w:rsidR="00CC6D49" w:rsidRPr="008632A0" w14:paraId="03E74C26" w14:textId="77777777" w:rsidTr="00C24987">
        <w:tc>
          <w:tcPr>
            <w:tcW w:w="996" w:type="dxa"/>
          </w:tcPr>
          <w:p w14:paraId="5380EB49" w14:textId="77777777" w:rsidR="00CC6D49" w:rsidRPr="008632A0" w:rsidRDefault="00CC6D49" w:rsidP="00C24987">
            <w:pPr>
              <w:pStyle w:val="61bTabTextZentriert"/>
            </w:pPr>
            <w:r w:rsidRPr="008632A0">
              <w:t>2</w:t>
            </w:r>
          </w:p>
        </w:tc>
        <w:tc>
          <w:tcPr>
            <w:tcW w:w="7617" w:type="dxa"/>
          </w:tcPr>
          <w:p w14:paraId="13CF332D" w14:textId="77777777" w:rsidR="00CC6D49" w:rsidRPr="008632A0" w:rsidRDefault="00CC6D49" w:rsidP="00C24987">
            <w:pPr>
              <w:pStyle w:val="61cTabTextBlock"/>
            </w:pPr>
            <w:r w:rsidRPr="008632A0">
              <w:rPr>
                <w:highlight w:val="yellow"/>
              </w:rPr>
              <w:t>Beladung des Anhängers, Ladungssicherung</w:t>
            </w:r>
          </w:p>
          <w:p w14:paraId="0EEB0F28" w14:textId="630183ED" w:rsidR="00CC6D49" w:rsidRPr="008632A0" w:rsidRDefault="00CC6D49" w:rsidP="00C24987">
            <w:pPr>
              <w:pStyle w:val="61cTabTextBlock"/>
            </w:pPr>
            <w:r w:rsidRPr="008632A0">
              <w:rPr>
                <w:highlight w:val="yellow"/>
              </w:rPr>
              <w:t>Ankuppeln, Abkuppeln des Anhängerss</w:t>
            </w:r>
          </w:p>
          <w:p w14:paraId="6AB121C8" w14:textId="77777777" w:rsidR="00CC6D49" w:rsidRPr="008632A0" w:rsidRDefault="00CC6D49" w:rsidP="00C24987">
            <w:pPr>
              <w:pStyle w:val="61cTabTextBlock"/>
            </w:pPr>
            <w:r w:rsidRPr="008632A0">
              <w:rPr>
                <w:highlight w:val="yellow"/>
              </w:rPr>
              <w:t>Besonderes Fahrverhalten mit Anhängern</w:t>
            </w:r>
          </w:p>
          <w:p w14:paraId="2869F4F6" w14:textId="77777777" w:rsidR="00CC6D49" w:rsidRPr="008632A0" w:rsidRDefault="00CC6D49" w:rsidP="00C24987">
            <w:pPr>
              <w:pStyle w:val="61cTabTextBlock"/>
            </w:pPr>
            <w:r w:rsidRPr="008632A0">
              <w:rPr>
                <w:highlight w:val="yellow"/>
              </w:rPr>
              <w:t>Wahl der Fahrlinie, Kurven, Beschleunigen und Abbremsen, Querstellen, Hintereinanderfahren, Überholen, Ursache und Gegenmaßnahmen bei Anhängerpendeln, Bergabfahren, Fahren bei Seitenwind, Fahren mit beweglicher Ladung, Rangieren</w:t>
            </w:r>
          </w:p>
        </w:tc>
      </w:tr>
      <w:tr w:rsidR="00CC6D49" w:rsidRPr="008632A0" w14:paraId="02C42161" w14:textId="77777777" w:rsidTr="00C24987">
        <w:tc>
          <w:tcPr>
            <w:tcW w:w="996" w:type="dxa"/>
          </w:tcPr>
          <w:p w14:paraId="5B610BEB" w14:textId="235084C0" w:rsidR="00CC6D49" w:rsidRPr="008632A0" w:rsidRDefault="00CC6D49" w:rsidP="00C24987">
            <w:pPr>
              <w:pStyle w:val="61bTabTextZentriert"/>
            </w:pPr>
            <w:r w:rsidRPr="008632A0">
              <w:rPr>
                <w:highlight w:val="yellow"/>
              </w:rPr>
              <w:t>31</w:t>
            </w:r>
          </w:p>
        </w:tc>
        <w:tc>
          <w:tcPr>
            <w:tcW w:w="7617" w:type="dxa"/>
          </w:tcPr>
          <w:p w14:paraId="35132677" w14:textId="77777777" w:rsidR="00CC6D49" w:rsidRPr="008632A0" w:rsidRDefault="00CC6D49" w:rsidP="00C24987">
            <w:pPr>
              <w:pStyle w:val="61cTabTextBlock"/>
            </w:pPr>
            <w:r w:rsidRPr="008632A0">
              <w:t>Ausstattung des Anhängers</w:t>
            </w:r>
          </w:p>
          <w:p w14:paraId="3AB772E1" w14:textId="77777777" w:rsidR="00CC6D49" w:rsidRPr="008632A0" w:rsidRDefault="00CC6D49" w:rsidP="00C24987">
            <w:pPr>
              <w:pStyle w:val="61cTabTextBlock"/>
            </w:pPr>
            <w:r w:rsidRPr="008632A0">
              <w:t>Elektrische Verbindung, Leuchten und Rückstrahler, Sicherheitsketten, Unterlegkeile, Reifen</w:t>
            </w:r>
          </w:p>
          <w:p w14:paraId="2ABEFECD" w14:textId="77777777" w:rsidR="00CC6D49" w:rsidRPr="008632A0" w:rsidRDefault="00CC6D49" w:rsidP="00C24987">
            <w:pPr>
              <w:pStyle w:val="61cTabTextBlock"/>
            </w:pPr>
            <w:r w:rsidRPr="008632A0">
              <w:t>Bremsanlagen für Anhänger</w:t>
            </w:r>
          </w:p>
          <w:p w14:paraId="7C41C8E0" w14:textId="77777777" w:rsidR="00CC6D49" w:rsidRPr="008632A0" w:rsidRDefault="00CC6D49" w:rsidP="00C24987">
            <w:pPr>
              <w:pStyle w:val="61cTabTextBlock"/>
            </w:pPr>
            <w:r w:rsidRPr="008632A0">
              <w:t>Auflaufbremse, Reißseilbremse, Feststellbremse, Falldeichselbremse, elektrisch betätigte Anhängerbremse</w:t>
            </w:r>
          </w:p>
        </w:tc>
      </w:tr>
      <w:tr w:rsidR="008C3DA1" w:rsidRPr="008632A0" w14:paraId="679125D7" w14:textId="77777777" w:rsidTr="00C24987">
        <w:tc>
          <w:tcPr>
            <w:tcW w:w="996" w:type="dxa"/>
          </w:tcPr>
          <w:p w14:paraId="7F2F17A7" w14:textId="5035CC03" w:rsidR="008C3DA1" w:rsidRPr="008632A0" w:rsidRDefault="008C3DA1" w:rsidP="00C24987">
            <w:pPr>
              <w:pStyle w:val="61bTabTextZentriert"/>
            </w:pPr>
            <w:r w:rsidRPr="008632A0">
              <w:rPr>
                <w:highlight w:val="yellow"/>
              </w:rPr>
              <w:t>x</w:t>
            </w:r>
          </w:p>
        </w:tc>
        <w:tc>
          <w:tcPr>
            <w:tcW w:w="7617" w:type="dxa"/>
          </w:tcPr>
          <w:p w14:paraId="4CAB6D69" w14:textId="01F05973" w:rsidR="008C3DA1" w:rsidRPr="008632A0" w:rsidRDefault="008C3DA1" w:rsidP="00C24987">
            <w:pPr>
              <w:pStyle w:val="61cTabTextBlock"/>
            </w:pPr>
            <w:r w:rsidRPr="008632A0">
              <w:rPr>
                <w:highlight w:val="yellow"/>
              </w:rPr>
              <w:t>sdsd</w:t>
            </w:r>
          </w:p>
        </w:tc>
      </w:tr>
      <w:tr w:rsidR="00CC6D49" w:rsidRPr="008632A0" w14:paraId="6CB0E0FF" w14:textId="77777777" w:rsidTr="00C24987">
        <w:tc>
          <w:tcPr>
            <w:tcW w:w="996" w:type="dxa"/>
          </w:tcPr>
          <w:p w14:paraId="39413E36" w14:textId="77777777" w:rsidR="00CC6D49" w:rsidRPr="008632A0" w:rsidRDefault="00CC6D49" w:rsidP="00C24987">
            <w:pPr>
              <w:pStyle w:val="61bTabTextZentriert"/>
            </w:pPr>
            <w:r w:rsidRPr="008632A0">
              <w:t>4</w:t>
            </w:r>
          </w:p>
        </w:tc>
        <w:tc>
          <w:tcPr>
            <w:tcW w:w="7617" w:type="dxa"/>
          </w:tcPr>
          <w:p w14:paraId="16FC6B66" w14:textId="77777777" w:rsidR="00CC6D49" w:rsidRPr="008632A0" w:rsidRDefault="00CC6D49" w:rsidP="00C24987">
            <w:pPr>
              <w:pStyle w:val="61cTabTextBlock"/>
            </w:pPr>
            <w:r w:rsidRPr="008632A0">
              <w:t>Ladungssicherung</w:t>
            </w:r>
          </w:p>
        </w:tc>
      </w:tr>
    </w:tbl>
    <w:p w14:paraId="58B498A3" w14:textId="77777777" w:rsidR="00CC6D49" w:rsidRPr="008632A0" w:rsidRDefault="00CC6D49" w:rsidP="00CC6D49"/>
    <w:p w14:paraId="4017CE68" w14:textId="45347649" w:rsidR="003839CB" w:rsidRPr="008632A0" w:rsidRDefault="003839CB" w:rsidP="00CC6D49"/>
    <w:p w14:paraId="08AA9B2D" w14:textId="140FB9DC" w:rsidR="00CC6D49" w:rsidRPr="008632A0" w:rsidRDefault="00CC6D49" w:rsidP="00CC6D49"/>
    <w:p w14:paraId="3A59DC5A" w14:textId="246741B6" w:rsidR="00CC6D49" w:rsidRPr="008632A0" w:rsidRDefault="00CC6D49" w:rsidP="00CC6D49"/>
    <w:p w14:paraId="2850B4DE" w14:textId="3B3762A5" w:rsidR="00CC6D49" w:rsidRPr="008632A0" w:rsidRDefault="00CC6D49" w:rsidP="00CC6D49"/>
    <w:p w14:paraId="56D01E0B" w14:textId="091D7E7D" w:rsidR="00CC6D49" w:rsidRPr="008632A0" w:rsidRDefault="00CC6D49" w:rsidP="00CC6D49"/>
    <w:p w14:paraId="4B8A49DE" w14:textId="134095EE" w:rsidR="00CC6D49" w:rsidRPr="008632A0" w:rsidRDefault="00CC6D49" w:rsidP="00CC6D49"/>
    <w:p w14:paraId="2FC47B7E" w14:textId="1FC254D0" w:rsidR="00CC6D49" w:rsidRPr="008632A0" w:rsidRDefault="00CC6D49" w:rsidP="00CC6D49"/>
    <w:p w14:paraId="7D3C6056" w14:textId="1048CCF7" w:rsidR="00CC6D49" w:rsidRPr="008632A0" w:rsidRDefault="00CC6D49" w:rsidP="00CC6D49"/>
    <w:p w14:paraId="53EBCDCF" w14:textId="1843733D" w:rsidR="00CC6D49" w:rsidRPr="008632A0" w:rsidRDefault="00CC6D49" w:rsidP="00CC6D49"/>
    <w:p w14:paraId="6EA8BA5B" w14:textId="75E888AA" w:rsidR="00CC6D49" w:rsidRPr="008632A0" w:rsidRDefault="00CC6D49" w:rsidP="00CC6D49">
      <w:r w:rsidRPr="008632A0">
        <w:rPr>
          <w:highlight w:val="yellow"/>
        </w:rPr>
        <w:lastRenderedPageBreak/>
        <w:t>Sdaadas</w:t>
      </w:r>
    </w:p>
    <w:p w14:paraId="2CD9840F" w14:textId="04AA6E24" w:rsidR="00CC6D49" w:rsidRPr="008632A0" w:rsidRDefault="00CC6D49" w:rsidP="00CC6D49">
      <w:r w:rsidRPr="008632A0">
        <w:rPr>
          <w:highlight w:val="yellow"/>
        </w:rPr>
        <w:t>Das</w:t>
      </w:r>
    </w:p>
    <w:p w14:paraId="01483647" w14:textId="454B9C5E" w:rsidR="00CC6D49" w:rsidRPr="008632A0" w:rsidRDefault="00CC6D49" w:rsidP="00CC6D49">
      <w:r w:rsidRPr="008632A0">
        <w:rPr>
          <w:highlight w:val="yellow"/>
        </w:rPr>
        <w:t>Da</w:t>
      </w:r>
    </w:p>
    <w:p w14:paraId="20E8BE17" w14:textId="2B587D38" w:rsidR="00CC6D49" w:rsidRPr="008632A0" w:rsidRDefault="00CC6D49" w:rsidP="00CC6D49">
      <w:r w:rsidRPr="008632A0">
        <w:rPr>
          <w:highlight w:val="yellow"/>
        </w:rPr>
        <w:t>Sd</w:t>
      </w:r>
    </w:p>
    <w:p w14:paraId="63D608C6" w14:textId="1E15D144" w:rsidR="00CC6D49" w:rsidRPr="008632A0" w:rsidRDefault="00CC6D49" w:rsidP="00CC6D49">
      <w:r w:rsidRPr="008632A0">
        <w:rPr>
          <w:highlight w:val="yellow"/>
        </w:rPr>
        <w:t>Ad</w:t>
      </w:r>
    </w:p>
    <w:p w14:paraId="7A0086E3" w14:textId="52520986" w:rsidR="00CC6D49" w:rsidRPr="008632A0" w:rsidRDefault="00CC6D49" w:rsidP="00CC6D49">
      <w:r w:rsidRPr="008632A0">
        <w:rPr>
          <w:highlight w:val="yellow"/>
        </w:rPr>
        <w:t>Ad</w:t>
      </w:r>
    </w:p>
    <w:p w14:paraId="72142529" w14:textId="58DA372A" w:rsidR="00CC6D49" w:rsidRPr="008632A0" w:rsidRDefault="00594131" w:rsidP="00CC6D49">
      <w:r w:rsidRPr="008632A0">
        <w:rPr>
          <w:highlight w:val="yellow"/>
        </w:rPr>
        <w:t>S</w:t>
      </w:r>
      <w:r w:rsidR="00CC6D49" w:rsidRPr="008632A0">
        <w:rPr>
          <w:highlight w:val="yellow"/>
        </w:rPr>
        <w:t>ad</w:t>
      </w:r>
    </w:p>
    <w:p w14:paraId="42829841" w14:textId="46831FB9" w:rsidR="00594131" w:rsidRPr="008632A0" w:rsidRDefault="00594131" w:rsidP="00CC6D49"/>
    <w:tbl>
      <w:tblPr>
        <w:tblpPr w:leftFromText="180" w:rightFromText="180" w:vertAnchor="page" w:horzAnchor="margin" w:tblpY="96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7617"/>
      </w:tblGrid>
      <w:tr w:rsidR="00594131" w:rsidRPr="008632A0" w14:paraId="39C75D44" w14:textId="77777777" w:rsidTr="00C356CF">
        <w:tc>
          <w:tcPr>
            <w:tcW w:w="996" w:type="dxa"/>
            <w:vAlign w:val="center"/>
          </w:tcPr>
          <w:p w14:paraId="49C2240D" w14:textId="77777777" w:rsidR="00594131" w:rsidRPr="008632A0" w:rsidRDefault="00594131" w:rsidP="00C356CF">
            <w:pPr>
              <w:pStyle w:val="61bTabTextZentriert"/>
            </w:pPr>
            <w:r w:rsidRPr="008632A0">
              <w:t>!!!!</w:t>
            </w:r>
          </w:p>
        </w:tc>
        <w:tc>
          <w:tcPr>
            <w:tcW w:w="7617" w:type="dxa"/>
            <w:vAlign w:val="center"/>
          </w:tcPr>
          <w:p w14:paraId="37EDD313" w14:textId="77777777" w:rsidR="00594131" w:rsidRPr="008632A0" w:rsidRDefault="00594131" w:rsidP="00C356CF">
            <w:pPr>
              <w:pStyle w:val="61TabText"/>
              <w:jc w:val="center"/>
            </w:pPr>
            <w:r w:rsidRPr="008632A0">
              <w:t>@@@@@</w:t>
            </w:r>
          </w:p>
        </w:tc>
      </w:tr>
      <w:tr w:rsidR="00594131" w:rsidRPr="008632A0" w14:paraId="2FCB25D8" w14:textId="77777777" w:rsidTr="00C356CF">
        <w:tc>
          <w:tcPr>
            <w:tcW w:w="996" w:type="dxa"/>
          </w:tcPr>
          <w:p w14:paraId="3051B99E" w14:textId="77777777" w:rsidR="00594131" w:rsidRPr="008632A0" w:rsidRDefault="00594131" w:rsidP="00C356CF">
            <w:pPr>
              <w:pStyle w:val="61bTabTextZentriert"/>
            </w:pPr>
            <w:r w:rsidRPr="008632A0">
              <w:t>1</w:t>
            </w:r>
          </w:p>
        </w:tc>
        <w:tc>
          <w:tcPr>
            <w:tcW w:w="7617" w:type="dxa"/>
          </w:tcPr>
          <w:p w14:paraId="4A4AB9EA" w14:textId="68E19430" w:rsidR="00594131" w:rsidRPr="008632A0" w:rsidRDefault="00594131" w:rsidP="00C356CF">
            <w:pPr>
              <w:pStyle w:val="61cTabTextBlock"/>
            </w:pPr>
            <w:r w:rsidRPr="008632A0">
              <w:rPr>
                <w:highlight w:val="yellow"/>
              </w:rPr>
              <w:t>Hello1</w:t>
            </w:r>
          </w:p>
        </w:tc>
      </w:tr>
      <w:tr w:rsidR="00594131" w:rsidRPr="008632A0" w14:paraId="4EC280CB" w14:textId="77777777" w:rsidTr="00C356CF">
        <w:tc>
          <w:tcPr>
            <w:tcW w:w="996" w:type="dxa"/>
          </w:tcPr>
          <w:p w14:paraId="1F778F29" w14:textId="77777777" w:rsidR="00594131" w:rsidRPr="008632A0" w:rsidRDefault="00594131" w:rsidP="00C356CF">
            <w:pPr>
              <w:pStyle w:val="61bTabTextZentriert"/>
            </w:pPr>
            <w:r w:rsidRPr="008632A0">
              <w:t>2</w:t>
            </w:r>
          </w:p>
        </w:tc>
        <w:tc>
          <w:tcPr>
            <w:tcW w:w="7617" w:type="dxa"/>
          </w:tcPr>
          <w:p w14:paraId="48BBDA81" w14:textId="77777777" w:rsidR="00594131" w:rsidRPr="008632A0" w:rsidRDefault="00594131" w:rsidP="00C356CF">
            <w:pPr>
              <w:pStyle w:val="61cTabTextBlock"/>
            </w:pPr>
            <w:r w:rsidRPr="008632A0">
              <w:t>Beladung des Anhängers, Ladungssicherung</w:t>
            </w:r>
          </w:p>
          <w:p w14:paraId="69BA730F" w14:textId="77777777" w:rsidR="00594131" w:rsidRPr="008632A0" w:rsidRDefault="00594131" w:rsidP="00C356CF">
            <w:pPr>
              <w:pStyle w:val="61cTabTextBlock"/>
            </w:pPr>
            <w:r w:rsidRPr="008632A0">
              <w:t>Ankuppeln, Abkuppeln des Anhsdsadängers</w:t>
            </w:r>
          </w:p>
          <w:p w14:paraId="30DCEB61" w14:textId="77777777" w:rsidR="00594131" w:rsidRPr="008632A0" w:rsidRDefault="00594131" w:rsidP="00C356CF">
            <w:pPr>
              <w:pStyle w:val="61cTabTextBlock"/>
            </w:pPr>
            <w:r w:rsidRPr="008632A0">
              <w:t>Besonderes Fahrverhalten mit Anhängern</w:t>
            </w:r>
          </w:p>
          <w:p w14:paraId="263EB56B" w14:textId="77777777" w:rsidR="00594131" w:rsidRPr="008632A0" w:rsidRDefault="00594131" w:rsidP="00C356CF">
            <w:pPr>
              <w:pStyle w:val="61cTabTextBlock"/>
            </w:pPr>
            <w:r w:rsidRPr="008632A0">
              <w:t>Wahl der Fahrlinie, Kurven, Beschleunigen und Abbremsen, Querstellen, Hintereinanderfahren, Überholen, Ursache und Gegenmaßnahmen bei Anhängerpendeln, Bergabfahren, Fahren bei Seitenwind, Fahren mit beweglicher Ladung, Rangieren</w:t>
            </w:r>
          </w:p>
        </w:tc>
      </w:tr>
      <w:tr w:rsidR="00594131" w:rsidRPr="008632A0" w14:paraId="0BA11D0C" w14:textId="77777777" w:rsidTr="00C356CF">
        <w:tc>
          <w:tcPr>
            <w:tcW w:w="996" w:type="dxa"/>
          </w:tcPr>
          <w:p w14:paraId="16D3CB0F" w14:textId="77777777" w:rsidR="00594131" w:rsidRPr="008632A0" w:rsidRDefault="00594131" w:rsidP="00C356CF">
            <w:pPr>
              <w:pStyle w:val="61bTabTextZentriert"/>
            </w:pPr>
            <w:r w:rsidRPr="008632A0">
              <w:t>5</w:t>
            </w:r>
          </w:p>
        </w:tc>
        <w:tc>
          <w:tcPr>
            <w:tcW w:w="7617" w:type="dxa"/>
          </w:tcPr>
          <w:p w14:paraId="5621B3B9" w14:textId="77777777" w:rsidR="00594131" w:rsidRPr="008632A0" w:rsidRDefault="00594131" w:rsidP="00C356CF">
            <w:pPr>
              <w:pStyle w:val="61cTabTextBlock"/>
            </w:pPr>
            <w:r w:rsidRPr="008632A0">
              <w:t>Ausstattung des Anhängers</w:t>
            </w:r>
          </w:p>
          <w:p w14:paraId="65F89FAA" w14:textId="77777777" w:rsidR="00594131" w:rsidRPr="008632A0" w:rsidRDefault="00594131" w:rsidP="00C356CF">
            <w:pPr>
              <w:pStyle w:val="61cTabTextBlock"/>
            </w:pPr>
            <w:r w:rsidRPr="008632A0">
              <w:t>Elektrische Verbindung, Leuchten und Rückstrahler, Sicherheitsketten, Unterlegkeile, Reifen</w:t>
            </w:r>
          </w:p>
          <w:p w14:paraId="0E122656" w14:textId="77777777" w:rsidR="00594131" w:rsidRPr="008632A0" w:rsidRDefault="00594131" w:rsidP="00C356CF">
            <w:pPr>
              <w:pStyle w:val="61cTabTextBlock"/>
            </w:pPr>
            <w:r w:rsidRPr="008632A0">
              <w:t>Bremsanlagen für Anhänger</w:t>
            </w:r>
          </w:p>
          <w:p w14:paraId="69556218" w14:textId="77777777" w:rsidR="00594131" w:rsidRPr="008632A0" w:rsidRDefault="00594131" w:rsidP="00C356CF">
            <w:pPr>
              <w:pStyle w:val="61cTabTextBlock"/>
            </w:pPr>
            <w:r w:rsidRPr="008632A0">
              <w:t>Auflaufbremse, Reißseilbremse, Feststellbremse, Falldeichselbremse, elektrisch betätigte Anhängerbremse</w:t>
            </w:r>
          </w:p>
        </w:tc>
      </w:tr>
      <w:tr w:rsidR="00594131" w:rsidRPr="00A9286E" w14:paraId="45941F00" w14:textId="77777777" w:rsidTr="00C356CF">
        <w:tc>
          <w:tcPr>
            <w:tcW w:w="996" w:type="dxa"/>
          </w:tcPr>
          <w:p w14:paraId="3EE3FF2B" w14:textId="77777777" w:rsidR="00594131" w:rsidRPr="008632A0" w:rsidRDefault="00594131" w:rsidP="00C356CF">
            <w:pPr>
              <w:pStyle w:val="61bTabTextZentriert"/>
            </w:pPr>
            <w:r w:rsidRPr="008632A0">
              <w:t>4</w:t>
            </w:r>
          </w:p>
        </w:tc>
        <w:tc>
          <w:tcPr>
            <w:tcW w:w="7617" w:type="dxa"/>
          </w:tcPr>
          <w:p w14:paraId="4BC0FC19" w14:textId="30FEF14C" w:rsidR="00594131" w:rsidRPr="00A9286E" w:rsidRDefault="00594131" w:rsidP="00C356CF">
            <w:pPr>
              <w:pStyle w:val="61cTabTextBlock"/>
            </w:pPr>
            <w:r w:rsidRPr="008632A0">
              <w:rPr>
                <w:highlight w:val="yellow"/>
              </w:rPr>
              <w:t>Ladungssicherung1</w:t>
            </w:r>
          </w:p>
        </w:tc>
      </w:tr>
    </w:tbl>
    <w:p w14:paraId="2F64D167" w14:textId="77777777" w:rsidR="00594131" w:rsidRPr="00CC6D49" w:rsidRDefault="00594131" w:rsidP="00CC6D49"/>
    <w:sectPr w:rsidR="00594131" w:rsidRPr="00CC6D4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583588">
    <w:abstractNumId w:val="8"/>
  </w:num>
  <w:num w:numId="2" w16cid:durableId="1620989657">
    <w:abstractNumId w:val="6"/>
  </w:num>
  <w:num w:numId="3" w16cid:durableId="410011165">
    <w:abstractNumId w:val="5"/>
  </w:num>
  <w:num w:numId="4" w16cid:durableId="66850176">
    <w:abstractNumId w:val="4"/>
  </w:num>
  <w:num w:numId="5" w16cid:durableId="282006342">
    <w:abstractNumId w:val="7"/>
  </w:num>
  <w:num w:numId="6" w16cid:durableId="1576478400">
    <w:abstractNumId w:val="3"/>
  </w:num>
  <w:num w:numId="7" w16cid:durableId="1373844735">
    <w:abstractNumId w:val="2"/>
  </w:num>
  <w:num w:numId="8" w16cid:durableId="1650287778">
    <w:abstractNumId w:val="1"/>
  </w:num>
  <w:num w:numId="9" w16cid:durableId="31877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15F"/>
    <w:rsid w:val="00326F90"/>
    <w:rsid w:val="003839CB"/>
    <w:rsid w:val="00504A57"/>
    <w:rsid w:val="00594131"/>
    <w:rsid w:val="00740B0D"/>
    <w:rsid w:val="007F6CF5"/>
    <w:rsid w:val="008632A0"/>
    <w:rsid w:val="008C3DA1"/>
    <w:rsid w:val="00AA1D8D"/>
    <w:rsid w:val="00AB43FC"/>
    <w:rsid w:val="00AB6F0E"/>
    <w:rsid w:val="00B47730"/>
    <w:rsid w:val="00CB0664"/>
    <w:rsid w:val="00CC6D49"/>
    <w:rsid w:val="00F219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DE653"/>
  <w14:defaultImageDpi w14:val="300"/>
  <w15:docId w15:val="{81635104-A530-4199-92BC-9450C94D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11Titel">
    <w:name w:val="11_Titel"/>
    <w:basedOn w:val="Normal"/>
    <w:next w:val="Normal"/>
    <w:rsid w:val="00CC6D49"/>
    <w:pPr>
      <w:suppressAutoHyphens/>
      <w:spacing w:before="480" w:after="0" w:line="220" w:lineRule="exact"/>
      <w:jc w:val="both"/>
    </w:pPr>
    <w:rPr>
      <w:rFonts w:ascii="Times New Roman" w:hAnsi="Times New Roman" w:cs="Times New Roman"/>
      <w:b/>
      <w:color w:val="000000"/>
      <w:szCs w:val="20"/>
      <w:lang w:val="de-AT" w:eastAsia="de-AT"/>
    </w:rPr>
  </w:style>
  <w:style w:type="paragraph" w:customStyle="1" w:styleId="45UeberschrPara">
    <w:name w:val="45_UeberschrPara"/>
    <w:basedOn w:val="Normal"/>
    <w:next w:val="51Abs"/>
    <w:qFormat/>
    <w:rsid w:val="00CC6D49"/>
    <w:pPr>
      <w:keepNext/>
      <w:spacing w:before="80" w:after="0" w:line="220" w:lineRule="exact"/>
      <w:jc w:val="center"/>
    </w:pPr>
    <w:rPr>
      <w:rFonts w:ascii="Times New Roman" w:hAnsi="Times New Roman" w:cs="Times New Roman"/>
      <w:b/>
      <w:color w:val="000000"/>
      <w:sz w:val="20"/>
      <w:szCs w:val="20"/>
      <w:lang w:val="de-AT" w:eastAsia="de-AT"/>
    </w:rPr>
  </w:style>
  <w:style w:type="paragraph" w:customStyle="1" w:styleId="51Abs">
    <w:name w:val="51_Abs"/>
    <w:basedOn w:val="Normal"/>
    <w:qFormat/>
    <w:rsid w:val="00CC6D49"/>
    <w:pPr>
      <w:spacing w:before="80" w:after="0" w:line="220" w:lineRule="exact"/>
      <w:ind w:firstLine="397"/>
      <w:jc w:val="both"/>
    </w:pPr>
    <w:rPr>
      <w:rFonts w:ascii="Times New Roman" w:hAnsi="Times New Roman" w:cs="Times New Roman"/>
      <w:color w:val="000000"/>
      <w:sz w:val="20"/>
      <w:szCs w:val="20"/>
      <w:lang w:val="de-AT" w:eastAsia="de-AT"/>
    </w:rPr>
  </w:style>
  <w:style w:type="paragraph" w:customStyle="1" w:styleId="52Ziffere1">
    <w:name w:val="52_Ziffer_e1"/>
    <w:basedOn w:val="Normal"/>
    <w:semiHidden/>
    <w:qFormat/>
    <w:rsid w:val="00CC6D49"/>
    <w:pPr>
      <w:tabs>
        <w:tab w:val="right" w:pos="624"/>
        <w:tab w:val="left" w:pos="680"/>
      </w:tabs>
      <w:spacing w:before="40" w:after="0" w:line="220" w:lineRule="exact"/>
      <w:ind w:left="680" w:hanging="680"/>
      <w:jc w:val="both"/>
    </w:pPr>
    <w:rPr>
      <w:rFonts w:ascii="Times New Roman" w:hAnsi="Times New Roman" w:cs="Times New Roman"/>
      <w:color w:val="000000"/>
      <w:sz w:val="20"/>
      <w:szCs w:val="20"/>
      <w:lang w:val="de-AT" w:eastAsia="de-AT"/>
    </w:rPr>
  </w:style>
  <w:style w:type="character" w:customStyle="1" w:styleId="991GldSymbol">
    <w:name w:val="991_GldSymbol"/>
    <w:rsid w:val="00CC6D49"/>
    <w:rPr>
      <w:b/>
      <w:color w:val="000000"/>
    </w:rPr>
  </w:style>
  <w:style w:type="paragraph" w:customStyle="1" w:styleId="61TabText">
    <w:name w:val="61_TabText"/>
    <w:basedOn w:val="Normal"/>
    <w:rsid w:val="00CC6D49"/>
    <w:pPr>
      <w:spacing w:after="0" w:line="220" w:lineRule="exact"/>
    </w:pPr>
    <w:rPr>
      <w:rFonts w:ascii="Times New Roman" w:hAnsi="Times New Roman" w:cs="Times New Roman"/>
      <w:color w:val="000000"/>
      <w:sz w:val="20"/>
      <w:szCs w:val="20"/>
      <w:lang w:val="de-AT" w:eastAsia="de-AT"/>
    </w:rPr>
  </w:style>
  <w:style w:type="paragraph" w:customStyle="1" w:styleId="61bTabTextZentriert">
    <w:name w:val="61b_TabTextZentriert"/>
    <w:basedOn w:val="61TabText"/>
    <w:rsid w:val="00CC6D49"/>
    <w:pPr>
      <w:jc w:val="center"/>
    </w:pPr>
  </w:style>
  <w:style w:type="paragraph" w:customStyle="1" w:styleId="61cTabTextBlock">
    <w:name w:val="61c_TabTextBlock"/>
    <w:basedOn w:val="61TabText"/>
    <w:rsid w:val="00CC6D49"/>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Denisov, Evgeniy</cp:lastModifiedBy>
  <cp:revision>12</cp:revision>
  <dcterms:created xsi:type="dcterms:W3CDTF">2022-04-19T10:31:00Z</dcterms:created>
  <dcterms:modified xsi:type="dcterms:W3CDTF">2022-04-27T07:52:00Z</dcterms:modified>
  <cp:category/>
</cp:coreProperties>
</file>