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t xml:space="preserve">  </w:t>
        <w:br/>
        <w:t xml:space="preserve">  </w:t>
        <w:br/>
        <w:t xml:space="preserve"> 2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8.</w:t>
        <w:br/>
        <w:t xml:space="preserve">  </w:t>
        <w:br/>
        <w:t xml:space="preserve">  </w:t>
        <w:br/>
        <w:t xml:space="preserve"> 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9.</w:t>
        <w:br/>
        <w:t xml:space="preserve">  </w:t>
        <w:br/>
        <w:t xml:space="preserve">  </w:t>
        <w:br/>
        <w:t xml:space="preserve"> 9.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10.</w:t>
        <w:br/>
        <w:t xml:space="preserve">  </w:t>
        <w:br/>
        <w:t xml:space="preserve">  </w:t>
        <w:br/>
        <w:t xml:space="preserve"> 10.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18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11.</w:t>
        <w:br/>
        <w:t xml:space="preserve">  </w:t>
        <w:br/>
        <w:t xml:space="preserve">  </w:t>
        <w:br/>
        <w:t xml:space="preserve"> 11.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12.</w:t>
        <w:br/>
        <w:t xml:space="preserve">  </w:t>
        <w:br/>
        <w:t xml:space="preserve">  </w:t>
        <w:br/>
        <w:t xml:space="preserve"> 12.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13.</w:t>
        <w:br/>
        <w:t xml:space="preserve">  </w:t>
        <w:br/>
        <w:t xml:space="preserve">  </w:t>
        <w:br/>
        <w:t xml:space="preserve"> 13.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14.</w:t>
        <w:br/>
        <w:t xml:space="preserve">  </w:t>
        <w:br/>
        <w:t xml:space="preserve">  </w:t>
        <w:br/>
        <w:t xml:space="preserve"> 14.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br/>
        <w:t xml:space="preserve">  </w:t>
        <w:br/>
        <w:t xml:space="preserve"> 15.</w:t>
        <w:br/>
        <w:t xml:space="preserve">  </w:t>
        <w:br/>
        <w:t xml:space="preserve">  </w:t>
        <w:br/>
        <w:t xml:space="preserve"> 15.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16.</w:t>
        <w:br/>
        <w:t xml:space="preserve">  </w:t>
        <w:br/>
        <w:t xml:space="preserve">  </w:t>
        <w:br/>
        <w:t xml:space="preserve"> 16.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</w:t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  <w:br/>
        <w:t xml:space="preserve">  </w:t>
        <w:br/>
        <w:t xml:space="preserve"> 17.</w:t>
        <w:br/>
        <w:t xml:space="preserve">  </w:t>
        <w:br/>
        <w:t xml:space="preserve">  </w:t>
        <w:br/>
        <w:t xml:space="preserve"> 17.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650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18.</w:t>
        <w:br/>
        <w:t xml:space="preserve">  </w:t>
        <w:br/>
        <w:t xml:space="preserve">  </w:t>
        <w:br/>
        <w:t xml:space="preserve"> 18.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19.</w:t>
        <w:br/>
        <w:t xml:space="preserve">  </w:t>
        <w:br/>
        <w:t xml:space="preserve">  </w:t>
        <w:br/>
        <w:t xml:space="preserve"> 19.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20.</w:t>
        <w:br/>
        <w:t xml:space="preserve">  </w:t>
        <w:br/>
        <w:t xml:space="preserve">  </w:t>
        <w:br/>
        <w:t xml:space="preserve"> 20.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21.</w:t>
        <w:br/>
        <w:t xml:space="preserve">  </w:t>
        <w:br/>
        <w:t xml:space="preserve">  </w:t>
        <w:br/>
        <w:t xml:space="preserve"> 21.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t xml:space="preserve"> 22.</w:t>
        <w:br/>
        <w:t xml:space="preserve">  </w:t>
        <w:br/>
        <w:t xml:space="preserve">  </w:t>
        <w:br/>
        <w:t xml:space="preserve"> 22.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23.</w:t>
        <w:br/>
        <w:t xml:space="preserve">  </w:t>
        <w:br/>
        <w:t xml:space="preserve">  </w:t>
        <w:br/>
        <w:t xml:space="preserve"> 23.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24.</w:t>
        <w:br/>
        <w:t xml:space="preserve">  </w:t>
        <w:br/>
        <w:t xml:space="preserve">  </w:t>
        <w:br/>
        <w:t xml:space="preserve"> 24.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</w:t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t xml:space="preserve"> 25.</w:t>
        <w:br/>
        <w:t xml:space="preserve">  </w:t>
        <w:br/>
        <w:t xml:space="preserve">  </w:t>
        <w:br/>
        <w:t xml:space="preserve"> 25.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26.</w:t>
        <w:br/>
        <w:t xml:space="preserve">  </w:t>
        <w:br/>
        <w:t xml:space="preserve">  </w:t>
        <w:br/>
        <w:t xml:space="preserve"> 26.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27.</w:t>
        <w:br/>
        <w:t xml:space="preserve">  </w:t>
        <w:br/>
        <w:t xml:space="preserve">  </w:t>
        <w:br/>
        <w:t xml:space="preserve"> 27.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28.</w:t>
        <w:br/>
        <w:t xml:space="preserve">  </w:t>
        <w:br/>
        <w:t xml:space="preserve">  </w:t>
        <w:br/>
        <w:t xml:space="preserve"> 28.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29.</w:t>
        <w:br/>
        <w:t xml:space="preserve">  </w:t>
        <w:br/>
        <w:t xml:space="preserve">  </w:t>
        <w:br/>
        <w:t xml:space="preserve"> 29.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30.</w:t>
        <w:br/>
        <w:t xml:space="preserve">  </w:t>
        <w:br/>
        <w:t xml:space="preserve">  </w:t>
        <w:br/>
        <w:t xml:space="preserve"> 30.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31.</w:t>
        <w:br/>
        <w:t xml:space="preserve">  </w:t>
        <w:br/>
        <w:t xml:space="preserve">  </w:t>
        <w:br/>
        <w:t xml:space="preserve"> 31.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32.</w:t>
        <w:br/>
        <w:t xml:space="preserve">  </w:t>
        <w:br/>
        <w:t xml:space="preserve">  </w:t>
        <w:br/>
        <w:t xml:space="preserve"> 32.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5</w:t>
        <w:br/>
        <w:t xml:space="preserve">  </w:t>
        <w:br/>
        <w:t xml:space="preserve"> 33.</w:t>
        <w:br/>
        <w:t xml:space="preserve">  </w:t>
        <w:br/>
        <w:t xml:space="preserve">  </w:t>
        <w:br/>
        <w:t xml:space="preserve"> 33.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34.</w:t>
        <w:br/>
        <w:t xml:space="preserve">  </w:t>
        <w:br/>
        <w:t xml:space="preserve">  </w:t>
        <w:br/>
        <w:t xml:space="preserve"> 34.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-</w:t>
        <w:br/>
        <w:br/>
        <w:t xml:space="preserve"> -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35.</w:t>
        <w:br/>
        <w:t xml:space="preserve">  </w:t>
        <w:br/>
        <w:t xml:space="preserve">  </w:t>
        <w:br/>
        <w:t xml:space="preserve"> 35.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36.</w:t>
        <w:br/>
        <w:t xml:space="preserve">  </w:t>
        <w:br/>
        <w:t xml:space="preserve">  </w:t>
        <w:br/>
        <w:t xml:space="preserve"> 36.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37.</w:t>
        <w:br/>
        <w:t xml:space="preserve">  </w:t>
        <w:br/>
        <w:t xml:space="preserve">  </w:t>
        <w:br/>
        <w:t xml:space="preserve"> 37.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38.</w:t>
        <w:br/>
        <w:t xml:space="preserve">  </w:t>
        <w:br/>
        <w:t xml:space="preserve">  </w:t>
        <w:br/>
        <w:t xml:space="preserve"> 38.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39.</w:t>
        <w:br/>
        <w:t xml:space="preserve">  </w:t>
        <w:br/>
        <w:t xml:space="preserve">  </w:t>
        <w:br/>
        <w:t xml:space="preserve"> 39.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40.</w:t>
        <w:br/>
        <w:t xml:space="preserve">  </w:t>
        <w:br/>
        <w:t xml:space="preserve">  </w:t>
        <w:br/>
        <w:t xml:space="preserve"> 40.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41.</w:t>
        <w:br/>
        <w:t xml:space="preserve">  </w:t>
        <w:br/>
        <w:t xml:space="preserve">  </w:t>
        <w:br/>
        <w:t xml:space="preserve"> 41.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42.</w:t>
        <w:br/>
        <w:t xml:space="preserve">  </w:t>
        <w:br/>
        <w:t xml:space="preserve">  </w:t>
        <w:br/>
        <w:t xml:space="preserve"> 42.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6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43.</w:t>
        <w:br/>
        <w:t xml:space="preserve">  </w:t>
        <w:br/>
        <w:t xml:space="preserve">  </w:t>
        <w:br/>
        <w:t xml:space="preserve"> 43.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44.</w:t>
        <w:br/>
        <w:t xml:space="preserve">  </w:t>
        <w:br/>
        <w:t xml:space="preserve">  </w:t>
        <w:br/>
        <w:t xml:space="preserve"> 44.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t xml:space="preserve"> 45.</w:t>
        <w:br/>
        <w:t xml:space="preserve">  </w:t>
        <w:br/>
        <w:t xml:space="preserve">  </w:t>
        <w:br/>
        <w:t xml:space="preserve"> 45.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46.</w:t>
        <w:br/>
        <w:t xml:space="preserve">  </w:t>
        <w:br/>
        <w:t xml:space="preserve">  </w:t>
        <w:br/>
        <w:t xml:space="preserve"> 46.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t xml:space="preserve"> 19.00, </w:t>
        <w:br/>
        <w:br/>
        <w:t xml:space="preserve">  </w:t>
        <w:br/>
        <w:t xml:space="preserve"> 47.</w:t>
        <w:br/>
        <w:t xml:space="preserve">  </w:t>
        <w:br/>
        <w:t xml:space="preserve">  </w:t>
        <w:br/>
        <w:t xml:space="preserve"> 47.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48.</w:t>
        <w:br/>
        <w:t xml:space="preserve">  </w:t>
        <w:br/>
        <w:t xml:space="preserve">  </w:t>
        <w:br/>
        <w:t xml:space="preserve"> 48.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49.</w:t>
        <w:br/>
        <w:t xml:space="preserve">  </w:t>
        <w:br/>
        <w:t xml:space="preserve">  </w:t>
        <w:br/>
        <w:t xml:space="preserve"> 49.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50.</w:t>
        <w:br/>
        <w:t xml:space="preserve">  </w:t>
        <w:br/>
        <w:t xml:space="preserve">  </w:t>
        <w:br/>
        <w:t xml:space="preserve"> 50.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7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br/>
        <w:t xml:space="preserve">  </w:t>
        <w:br/>
        <w:br/>
        <w:t xml:space="preserve">  </w:t>
        <w:br/>
        <w:t xml:space="preserve"> 51.</w:t>
        <w:br/>
        <w:t xml:space="preserve">  </w:t>
        <w:br/>
        <w:t xml:space="preserve">  </w:t>
        <w:br/>
        <w:t xml:space="preserve"> 51.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52.</w:t>
        <w:br/>
        <w:t xml:space="preserve">  </w:t>
        <w:br/>
        <w:t xml:space="preserve">  </w:t>
        <w:br/>
        <w:t xml:space="preserve"> 52.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53.</w:t>
        <w:br/>
        <w:t xml:space="preserve">  </w:t>
        <w:br/>
        <w:t xml:space="preserve">  </w:t>
        <w:br/>
        <w:t xml:space="preserve"> 53.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54.</w:t>
        <w:br/>
        <w:t xml:space="preserve">  </w:t>
        <w:br/>
        <w:t xml:space="preserve">  </w:t>
        <w:br/>
        <w:t xml:space="preserve"> 54.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55.</w:t>
        <w:br/>
        <w:t xml:space="preserve">  </w:t>
        <w:br/>
        <w:t xml:space="preserve">  </w:t>
        <w:br/>
        <w:t xml:space="preserve"> 55.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t xml:space="preserve"> 56.</w:t>
        <w:br/>
        <w:t xml:space="preserve">  </w:t>
        <w:br/>
        <w:t xml:space="preserve">  </w:t>
        <w:br/>
        <w:t xml:space="preserve"> 56.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57.</w:t>
        <w:br/>
        <w:t xml:space="preserve">  </w:t>
        <w:br/>
        <w:t xml:space="preserve">  </w:t>
        <w:br/>
        <w:t xml:space="preserve"> 57.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8</w:t>
        <w:br/>
        <w:t xml:space="preserve">  </w:t>
        <w:br/>
        <w:t xml:space="preserve"> 58.</w:t>
        <w:br/>
        <w:t xml:space="preserve">  </w:t>
        <w:br/>
        <w:t xml:space="preserve">  </w:t>
        <w:br/>
        <w:t xml:space="preserve"> 58.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59.</w:t>
        <w:br/>
        <w:t xml:space="preserve">  </w:t>
        <w:br/>
        <w:t xml:space="preserve">  </w:t>
        <w:br/>
        <w:t xml:space="preserve"> 59.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60.</w:t>
        <w:br/>
        <w:t xml:space="preserve">  </w:t>
        <w:br/>
        <w:t xml:space="preserve">  </w:t>
        <w:br/>
        <w:t xml:space="preserve"> 60.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61.</w:t>
        <w:br/>
        <w:t xml:space="preserve">  </w:t>
        <w:br/>
        <w:t xml:space="preserve">  </w:t>
        <w:br/>
        <w:t xml:space="preserve"> 61.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62.</w:t>
        <w:br/>
        <w:t xml:space="preserve">  </w:t>
        <w:br/>
        <w:t xml:space="preserve">  </w:t>
        <w:br/>
        <w:t xml:space="preserve"> 62.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63.</w:t>
        <w:br/>
        <w:t xml:space="preserve">  </w:t>
        <w:br/>
        <w:t xml:space="preserve">  </w:t>
        <w:br/>
        <w:t xml:space="preserve"> 63.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64.</w:t>
        <w:br/>
        <w:t xml:space="preserve">  </w:t>
        <w:br/>
        <w:t xml:space="preserve">  </w:t>
        <w:br/>
        <w:t xml:space="preserve"> 64.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65.</w:t>
        <w:br/>
        <w:t xml:space="preserve">  </w:t>
        <w:br/>
        <w:t xml:space="preserve">  </w:t>
        <w:br/>
        <w:t xml:space="preserve"> 65.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66.</w:t>
        <w:br/>
        <w:t xml:space="preserve">  </w:t>
        <w:br/>
        <w:t xml:space="preserve">  </w:t>
        <w:br/>
        <w:t xml:space="preserve"> 66.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67.</w:t>
        <w:br/>
        <w:t xml:space="preserve">  </w:t>
        <w:br/>
        <w:t xml:space="preserve">  </w:t>
        <w:br/>
        <w:t xml:space="preserve"> 67.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9</w:t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68.</w:t>
        <w:br/>
        <w:t xml:space="preserve">  </w:t>
        <w:br/>
        <w:t xml:space="preserve">  </w:t>
        <w:br/>
        <w:t xml:space="preserve"> 68.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69.</w:t>
        <w:br/>
        <w:t xml:space="preserve">  </w:t>
        <w:br/>
        <w:t xml:space="preserve">  </w:t>
        <w:br/>
        <w:t xml:space="preserve"> 69.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70.</w:t>
        <w:br/>
        <w:t xml:space="preserve">  </w:t>
        <w:br/>
        <w:t xml:space="preserve">  </w:t>
        <w:br/>
        <w:t xml:space="preserve"> 70.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71.</w:t>
        <w:br/>
        <w:t xml:space="preserve">  </w:t>
        <w:br/>
        <w:t xml:space="preserve">  </w:t>
        <w:br/>
        <w:t xml:space="preserve"> 71.</w:t>
        <w:br/>
        <w:t xml:space="preserve">  </w:t>
        <w:br/>
        <w:t xml:space="preserve">  </w:t>
        <w:br/>
        <w:br/>
        <w:t xml:space="preserve">  </w:t>
        <w:br/>
        <w:t xml:space="preserve">  </w:t>
        <w:br/>
        <w:br/>
        <w:br/>
        <w:br/>
        <w:br/>
        <w:br/>
        <w:t xml:space="preserve">  </w:t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72.</w:t>
        <w:br/>
        <w:t xml:space="preserve">  </w:t>
        <w:br/>
        <w:t xml:space="preserve">  </w:t>
        <w:br/>
        <w:t xml:space="preserve"> 72.</w:t>
        <w:br/>
        <w:t xml:space="preserve">  </w:t>
        <w:br/>
        <w:t xml:space="preserve">  </w:t>
        <w:br/>
        <w:br/>
        <w:t xml:space="preserve">  </w:t>
        <w:br/>
        <w:t xml:space="preserve">  </w:t>
        <w:br/>
        <w:br/>
        <w:br/>
        <w:br/>
        <w:br/>
        <w:t xml:space="preserve"> -</w:t>
        <w:br/>
        <w:t xml:space="preserve"> I;</w:t>
        <w:br/>
        <w:t xml:space="preserve">  </w:t>
        <w:br/>
        <w:br/>
        <w:br/>
        <w:t xml:space="preserve">  </w:t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73.</w:t>
        <w:br/>
        <w:t xml:space="preserve">  </w:t>
        <w:br/>
        <w:t xml:space="preserve">  </w:t>
        <w:br/>
        <w:t xml:space="preserve"> 73.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74.</w:t>
        <w:br/>
        <w:t xml:space="preserve">  </w:t>
        <w:br/>
        <w:t xml:space="preserve">  </w:t>
        <w:br/>
        <w:t xml:space="preserve"> 74.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10</w:t>
        <w:br/>
        <w:t xml:space="preserve">  </w:t>
        <w:br/>
        <w:br/>
        <w:t xml:space="preserve">  </w:t>
        <w:br/>
        <w:br/>
        <w:t xml:space="preserve">  </w:t>
        <w:br/>
        <w:t xml:space="preserve"> 75.</w:t>
        <w:br/>
        <w:t xml:space="preserve">  </w:t>
        <w:br/>
        <w:t xml:space="preserve">  </w:t>
        <w:br/>
        <w:t xml:space="preserve"> 75.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76.</w:t>
        <w:br/>
        <w:t xml:space="preserve">  </w:t>
        <w:br/>
        <w:t xml:space="preserve">  </w:t>
        <w:br/>
        <w:t xml:space="preserve"> 76.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77.</w:t>
        <w:br/>
        <w:t xml:space="preserve">  </w:t>
        <w:br/>
        <w:t xml:space="preserve">  </w:t>
        <w:br/>
        <w:t xml:space="preserve"> 77.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78.</w:t>
        <w:br/>
        <w:t xml:space="preserve">  </w:t>
        <w:br/>
        <w:t xml:space="preserve">  </w:t>
        <w:br/>
        <w:t xml:space="preserve"> 78.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79.</w:t>
        <w:br/>
        <w:t xml:space="preserve">  </w:t>
        <w:br/>
        <w:t xml:space="preserve">  </w:t>
        <w:br/>
        <w:t xml:space="preserve"> 79.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01.05.)  </w:t>
        <w:br/>
        <w:t xml:space="preserve"> -</w:t>
        <w:br/>
        <w:t xml:space="preserve">  </w:t>
        <w:br/>
        <w:t xml:space="preserve"> 10.00 </w:t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t xml:space="preserve"> -</w:t>
        <w:br/>
        <w:t xml:space="preserve"> 01.10)  10.00 </w:t>
        <w:br/>
        <w:t xml:space="preserve"> -</w:t>
        <w:br/>
        <w:t xml:space="preserve">  </w:t>
        <w:br/>
        <w:br/>
        <w:t xml:space="preserve">  </w:t>
        <w:br/>
        <w:t xml:space="preserve"> 80.</w:t>
        <w:br/>
        <w:t xml:space="preserve">  </w:t>
        <w:br/>
        <w:t xml:space="preserve">  </w:t>
        <w:br/>
        <w:t xml:space="preserve"> 80.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-</w:t>
        <w:br/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81.</w:t>
        <w:br/>
        <w:t xml:space="preserve">  </w:t>
        <w:br/>
        <w:t xml:space="preserve">  </w:t>
        <w:br/>
        <w:t xml:space="preserve"> 81.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82.</w:t>
        <w:br/>
        <w:t xml:space="preserve">  </w:t>
        <w:br/>
        <w:t xml:space="preserve">  </w:t>
        <w:br/>
        <w:t xml:space="preserve"> 82.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11</w:t>
        <w:br/>
        <w:t xml:space="preserve">  </w:t>
        <w:br/>
        <w:t xml:space="preserve"> 83.</w:t>
        <w:br/>
        <w:t xml:space="preserve">  </w:t>
        <w:br/>
        <w:t xml:space="preserve">  </w:t>
        <w:br/>
        <w:t xml:space="preserve"> 83.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84.</w:t>
        <w:br/>
        <w:t xml:space="preserve">  </w:t>
        <w:br/>
        <w:t xml:space="preserve">  </w:t>
        <w:br/>
        <w:t xml:space="preserve"> 84.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85.</w:t>
        <w:br/>
        <w:t xml:space="preserve">  </w:t>
        <w:br/>
        <w:t xml:space="preserve">  </w:t>
        <w:br/>
        <w:t xml:space="preserve"> 85.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86.</w:t>
        <w:br/>
        <w:t xml:space="preserve">  </w:t>
        <w:br/>
        <w:t xml:space="preserve">  </w:t>
        <w:br/>
        <w:t xml:space="preserve"> 86.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87.</w:t>
        <w:br/>
        <w:t xml:space="preserve">  </w:t>
        <w:br/>
        <w:t xml:space="preserve">  </w:t>
        <w:br/>
        <w:t xml:space="preserve"> 87.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88.</w:t>
        <w:br/>
        <w:t xml:space="preserve">  </w:t>
        <w:br/>
        <w:t xml:space="preserve">  </w:t>
        <w:br/>
        <w:t xml:space="preserve"> 88.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89.</w:t>
        <w:br/>
        <w:t xml:space="preserve">  </w:t>
        <w:br/>
        <w:t xml:space="preserve">  </w:t>
        <w:br/>
        <w:t xml:space="preserve"> 89.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90.</w:t>
        <w:br/>
        <w:t xml:space="preserve">  </w:t>
        <w:br/>
        <w:t xml:space="preserve">  </w:t>
        <w:br/>
        <w:t xml:space="preserve"> 90.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91.</w:t>
        <w:br/>
        <w:t xml:space="preserve">  </w:t>
        <w:br/>
        <w:t xml:space="preserve">  </w:t>
        <w:br/>
        <w:t xml:space="preserve"> 91.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12</w:t>
        <w:br/>
        <w:t xml:space="preserve">  </w:t>
        <w:br/>
        <w:t xml:space="preserve"> 92.</w:t>
        <w:br/>
        <w:t xml:space="preserve">  </w:t>
        <w:br/>
        <w:t xml:space="preserve">  </w:t>
        <w:br/>
        <w:t xml:space="preserve"> 92.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93.</w:t>
        <w:br/>
        <w:t xml:space="preserve">  </w:t>
        <w:br/>
        <w:t xml:space="preserve">  </w:t>
        <w:br/>
        <w:t xml:space="preserve"> 93.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94.</w:t>
        <w:br/>
        <w:t xml:space="preserve">  </w:t>
        <w:br/>
        <w:t xml:space="preserve">  </w:t>
        <w:br/>
        <w:t xml:space="preserve"> 94.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t xml:space="preserve"> 95.</w:t>
        <w:br/>
        <w:t xml:space="preserve">  </w:t>
        <w:br/>
        <w:t xml:space="preserve">  </w:t>
        <w:br/>
        <w:t xml:space="preserve"> 95.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96.</w:t>
        <w:br/>
        <w:t xml:space="preserve">  </w:t>
        <w:br/>
        <w:t xml:space="preserve">  </w:t>
        <w:br/>
        <w:t xml:space="preserve"> 96.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t xml:space="preserve"> 18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97.</w:t>
        <w:br/>
        <w:t xml:space="preserve">  </w:t>
        <w:br/>
        <w:t xml:space="preserve">  </w:t>
        <w:br/>
        <w:t xml:space="preserve"> 97.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98.</w:t>
        <w:br/>
        <w:t xml:space="preserve">  </w:t>
        <w:br/>
        <w:t xml:space="preserve">  </w:t>
        <w:br/>
        <w:t xml:space="preserve"> 98.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99.</w:t>
        <w:br/>
        <w:t xml:space="preserve">  </w:t>
        <w:br/>
        <w:t xml:space="preserve">  </w:t>
        <w:br/>
        <w:t xml:space="preserve"> 99.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100.</w:t>
        <w:br/>
        <w:t xml:space="preserve">  </w:t>
        <w:br/>
        <w:t xml:space="preserve">  </w:t>
        <w:br/>
        <w:t xml:space="preserve"> 100.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13</w:t>
        <w:br/>
        <w:t xml:space="preserve">  </w:t>
        <w:br/>
        <w:br/>
        <w:t xml:space="preserve"> -</w:t>
        <w:br/>
        <w:br/>
        <w:br/>
        <w:t xml:space="preserve">  </w:t>
        <w:br/>
        <w:t xml:space="preserve"> 101.</w:t>
        <w:br/>
        <w:t xml:space="preserve">  </w:t>
        <w:br/>
        <w:t xml:space="preserve">  </w:t>
        <w:br/>
        <w:t xml:space="preserve"> 101.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102.</w:t>
        <w:br/>
        <w:t xml:space="preserve">  </w:t>
        <w:br/>
        <w:t xml:space="preserve">  </w:t>
        <w:br/>
        <w:t xml:space="preserve"> 102.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103.</w:t>
        <w:br/>
        <w:t xml:space="preserve">  </w:t>
        <w:br/>
        <w:t xml:space="preserve">  </w:t>
        <w:br/>
        <w:t xml:space="preserve"> 103.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184,</w:t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104.</w:t>
        <w:br/>
        <w:t xml:space="preserve">  </w:t>
        <w:br/>
        <w:t xml:space="preserve">  </w:t>
        <w:br/>
        <w:t xml:space="preserve"> 104.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105.</w:t>
        <w:br/>
        <w:t xml:space="preserve">  </w:t>
        <w:br/>
        <w:t xml:space="preserve">  </w:t>
        <w:br/>
        <w:t xml:space="preserve"> 105.</w:t>
        <w:br/>
        <w:t xml:space="preserve">  </w:t>
        <w:br/>
        <w:t xml:space="preserve">  </w:t>
        <w:br/>
        <w:br/>
        <w:t xml:space="preserve">  </w:t>
        <w:br/>
        <w:t xml:space="preserve">   </w:t>
        <w:br/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106.</w:t>
        <w:br/>
        <w:t xml:space="preserve">  </w:t>
        <w:br/>
        <w:t xml:space="preserve">  </w:t>
        <w:br/>
        <w:t xml:space="preserve"> 106.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107.</w:t>
        <w:br/>
        <w:t xml:space="preserve">  </w:t>
        <w:br/>
        <w:t xml:space="preserve">  </w:t>
        <w:br/>
        <w:t xml:space="preserve"> 107.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108.</w:t>
        <w:br/>
        <w:t xml:space="preserve">  </w:t>
        <w:br/>
        <w:t xml:space="preserve">  </w:t>
        <w:br/>
        <w:t xml:space="preserve"> 108.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109.</w:t>
        <w:br/>
        <w:t xml:space="preserve">  </w:t>
        <w:br/>
        <w:t xml:space="preserve">  </w:t>
        <w:br/>
        <w:t xml:space="preserve"> 109.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14</w:t>
        <w:br/>
        <w:t xml:space="preserve">  </w:t>
        <w:br/>
        <w:br/>
        <w:br/>
        <w:br/>
        <w:t xml:space="preserve">  </w:t>
        <w:br/>
        <w:br/>
        <w:br/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110.</w:t>
        <w:br/>
        <w:t xml:space="preserve">  </w:t>
        <w:br/>
        <w:t xml:space="preserve">  </w:t>
        <w:br/>
        <w:t xml:space="preserve"> 110.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111.</w:t>
        <w:br/>
        <w:t xml:space="preserve">  </w:t>
        <w:br/>
        <w:t xml:space="preserve">  </w:t>
        <w:br/>
        <w:t xml:space="preserve"> 111.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112.</w:t>
        <w:br/>
        <w:t xml:space="preserve">  </w:t>
        <w:br/>
        <w:t xml:space="preserve">  </w:t>
        <w:br/>
        <w:t xml:space="preserve"> 112.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113.</w:t>
        <w:br/>
        <w:t xml:space="preserve">  </w:t>
        <w:br/>
        <w:t xml:space="preserve">  </w:t>
        <w:br/>
        <w:t xml:space="preserve"> 113.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114.</w:t>
        <w:br/>
        <w:t xml:space="preserve">  </w:t>
        <w:br/>
        <w:t xml:space="preserve">  </w:t>
        <w:br/>
        <w:t xml:space="preserve"> 114.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115.</w:t>
        <w:br/>
        <w:t xml:space="preserve">  </w:t>
        <w:br/>
        <w:t xml:space="preserve">  </w:t>
        <w:br/>
        <w:t xml:space="preserve"> 115.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t xml:space="preserve"> 216</w:t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15</w:t>
        <w:br/>
        <w:t xml:space="preserve">  </w:t>
        <w:br/>
        <w:br/>
        <w:t xml:space="preserve">  </w:t>
        <w:br/>
        <w:t xml:space="preserve"> -</w:t>
        <w:br/>
        <w:t xml:space="preserve">  </w:t>
        <w:br/>
        <w:br/>
        <w:br/>
        <w:br/>
        <w:t xml:space="preserve">  </w:t>
        <w:br/>
        <w:t xml:space="preserve"> 116.</w:t>
        <w:br/>
        <w:t xml:space="preserve">  </w:t>
        <w:br/>
        <w:t xml:space="preserve">  </w:t>
        <w:br/>
        <w:t xml:space="preserve"> 116.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117.</w:t>
        <w:br/>
        <w:t xml:space="preserve">  </w:t>
        <w:br/>
        <w:t xml:space="preserve">  </w:t>
        <w:br/>
        <w:t xml:space="preserve"> 117.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t xml:space="preserve"> 118.</w:t>
        <w:br/>
        <w:t xml:space="preserve">  </w:t>
        <w:br/>
        <w:t xml:space="preserve">  </w:t>
        <w:br/>
        <w:t xml:space="preserve"> 118.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119.</w:t>
        <w:br/>
        <w:t xml:space="preserve">  </w:t>
        <w:br/>
        <w:t xml:space="preserve">  </w:t>
        <w:br/>
        <w:t xml:space="preserve"> 119.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120.</w:t>
        <w:br/>
        <w:t xml:space="preserve">  </w:t>
        <w:br/>
        <w:t xml:space="preserve">  </w:t>
        <w:br/>
        <w:t xml:space="preserve"> 120.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t xml:space="preserve"> 121.</w:t>
        <w:br/>
        <w:t xml:space="preserve">  </w:t>
        <w:br/>
        <w:t xml:space="preserve">  </w:t>
        <w:br/>
        <w:t xml:space="preserve"> 121.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122.</w:t>
        <w:br/>
        <w:t xml:space="preserve">  </w:t>
        <w:br/>
        <w:t xml:space="preserve">  </w:t>
        <w:br/>
        <w:t xml:space="preserve"> 122.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123.</w:t>
        <w:br/>
        <w:t xml:space="preserve">  </w:t>
        <w:br/>
        <w:t xml:space="preserve">  </w:t>
        <w:br/>
        <w:t xml:space="preserve"> 123.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-</w:t>
        <w:br/>
        <w:t xml:space="preserve"> 52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124.</w:t>
        <w:br/>
        <w:t xml:space="preserve">  </w:t>
        <w:br/>
        <w:t xml:space="preserve">  </w:t>
        <w:br/>
        <w:t xml:space="preserve"> 124.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16</w:t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t xml:space="preserve"> 125.</w:t>
        <w:br/>
        <w:t xml:space="preserve">  </w:t>
        <w:br/>
        <w:t xml:space="preserve">  </w:t>
        <w:br/>
        <w:t xml:space="preserve"> 125.</w:t>
        <w:br/>
        <w:t xml:space="preserve">  </w:t>
        <w:br/>
        <w:t xml:space="preserve">  </w:t>
        <w:br/>
        <w:br/>
        <w:t xml:space="preserve">  </w:t>
        <w:br/>
        <w:t xml:space="preserve"> (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126.</w:t>
        <w:br/>
        <w:t xml:space="preserve">  </w:t>
        <w:br/>
        <w:t xml:space="preserve">  </w:t>
        <w:br/>
        <w:t xml:space="preserve"> 126.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127.</w:t>
        <w:br/>
        <w:t xml:space="preserve">  </w:t>
        <w:br/>
        <w:t xml:space="preserve">  </w:t>
        <w:br/>
        <w:t xml:space="preserve"> 127.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128.</w:t>
        <w:br/>
        <w:t xml:space="preserve">  </w:t>
        <w:br/>
        <w:t xml:space="preserve">  </w:t>
        <w:br/>
        <w:t xml:space="preserve"> 128.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129.</w:t>
        <w:br/>
        <w:t xml:space="preserve">  </w:t>
        <w:br/>
        <w:t xml:space="preserve">  </w:t>
        <w:br/>
        <w:t xml:space="preserve"> 129.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130.</w:t>
        <w:br/>
        <w:t xml:space="preserve">  </w:t>
        <w:br/>
        <w:t xml:space="preserve">  </w:t>
        <w:br/>
        <w:t xml:space="preserve"> 130.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131.</w:t>
        <w:br/>
        <w:t xml:space="preserve">  </w:t>
        <w:br/>
        <w:t xml:space="preserve">  </w:t>
        <w:br/>
        <w:t xml:space="preserve"> 131.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132.</w:t>
        <w:br/>
        <w:t xml:space="preserve">  </w:t>
        <w:br/>
        <w:t xml:space="preserve">  </w:t>
        <w:br/>
        <w:t xml:space="preserve"> 132.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17</w:t>
        <w:br/>
        <w:t xml:space="preserve">  </w:t>
        <w:br/>
        <w:t xml:space="preserve"> 133.</w:t>
        <w:br/>
        <w:t xml:space="preserve">  </w:t>
        <w:br/>
        <w:t xml:space="preserve">  </w:t>
        <w:br/>
        <w:t xml:space="preserve"> 133.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t xml:space="preserve"> 134.</w:t>
        <w:br/>
        <w:t xml:space="preserve">  </w:t>
        <w:br/>
        <w:t xml:space="preserve">  </w:t>
        <w:br/>
        <w:t xml:space="preserve"> 134.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135.</w:t>
        <w:br/>
        <w:t xml:space="preserve">  </w:t>
        <w:br/>
        <w:t xml:space="preserve">  </w:t>
        <w:br/>
        <w:t xml:space="preserve"> 135.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-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136.</w:t>
        <w:br/>
        <w:t xml:space="preserve">  </w:t>
        <w:br/>
        <w:t xml:space="preserve">  </w:t>
        <w:br/>
        <w:t xml:space="preserve"> 136.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137.</w:t>
        <w:br/>
        <w:t xml:space="preserve">  </w:t>
        <w:br/>
        <w:t xml:space="preserve">  </w:t>
        <w:br/>
        <w:t xml:space="preserve"> 137.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  <w:t xml:space="preserve"> 138.</w:t>
        <w:br/>
        <w:t xml:space="preserve">  </w:t>
        <w:br/>
        <w:t xml:space="preserve">  </w:t>
        <w:br/>
        <w:t xml:space="preserve"> 138.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139.</w:t>
        <w:br/>
        <w:t xml:space="preserve">  </w:t>
        <w:br/>
        <w:t xml:space="preserve">  </w:t>
        <w:br/>
        <w:t xml:space="preserve"> 139.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54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br/>
        <w:t xml:space="preserve">  </w:t>
        <w:br/>
        <w:t xml:space="preserve"> 14.00</w:t>
        <w:br/>
        <w:t xml:space="preserve">  </w:t>
        <w:br/>
        <w:t xml:space="preserve"> 140.</w:t>
        <w:br/>
        <w:t xml:space="preserve">  </w:t>
        <w:br/>
        <w:t xml:space="preserve">  </w:t>
        <w:br/>
        <w:t xml:space="preserve"> 140.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18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141.</w:t>
        <w:br/>
        <w:t xml:space="preserve">  </w:t>
        <w:br/>
        <w:t xml:space="preserve">  </w:t>
        <w:br/>
        <w:t xml:space="preserve"> 141.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t xml:space="preserve"> 229 </w:t>
        <w:br/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t xml:space="preserve"> -</w:t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142.</w:t>
        <w:br/>
        <w:t xml:space="preserve">  </w:t>
        <w:br/>
        <w:t xml:space="preserve">  </w:t>
        <w:br/>
        <w:t xml:space="preserve"> 142.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143.</w:t>
        <w:br/>
        <w:t xml:space="preserve">  </w:t>
        <w:br/>
        <w:t xml:space="preserve">  </w:t>
        <w:br/>
        <w:t xml:space="preserve"> 143.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br/>
        <w:br/>
        <w:t xml:space="preserve">  </w:t>
        <w:br/>
        <w:t xml:space="preserve"> 144.</w:t>
        <w:br/>
        <w:t xml:space="preserve">  </w:t>
        <w:br/>
        <w:t xml:space="preserve">  </w:t>
        <w:br/>
        <w:t xml:space="preserve"> 144.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145.</w:t>
        <w:br/>
        <w:t xml:space="preserve">  </w:t>
        <w:br/>
        <w:t xml:space="preserve">  </w:t>
        <w:br/>
        <w:t xml:space="preserve"> 145.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146.</w:t>
        <w:br/>
        <w:t xml:space="preserve">  </w:t>
        <w:br/>
        <w:t xml:space="preserve">  </w:t>
        <w:br/>
        <w:t xml:space="preserve"> 146.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147.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19</w:t>
        <w:br/>
        <w:t xml:space="preserve">  </w:t>
        <w:br/>
        <w:br/>
        <w:t xml:space="preserve">  </w:t>
        <w:br/>
        <w:br/>
        <w:t xml:space="preserve">  </w:t>
        <w:br/>
        <w:t xml:space="preserve"> 148.</w:t>
        <w:br/>
        <w:t xml:space="preserve">  </w:t>
        <w:br/>
        <w:t xml:space="preserve">  </w:t>
        <w:br/>
        <w:t xml:space="preserve"> 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br/>
        <w:br/>
        <w:br/>
        <w:br/>
        <w:t xml:space="preserve"> -</w:t>
        <w:br/>
        <w:br/>
        <w:br/>
        <w:br/>
        <w:t xml:space="preserve">  </w:t>
        <w:br/>
        <w:t xml:space="preserve"> 149.</w:t>
        <w:br/>
        <w:t xml:space="preserve">  </w:t>
        <w:br/>
        <w:t xml:space="preserve">  </w:t>
        <w:br/>
        <w:t xml:space="preserve"> 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t xml:space="preserve"> 150.</w:t>
        <w:br/>
        <w:t xml:space="preserve">  </w:t>
        <w:br/>
        <w:t xml:space="preserve">  </w:t>
        <w:br/>
        <w:t xml:space="preserve"> 4.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151.</w:t>
        <w:br/>
        <w:t xml:space="preserve">  </w:t>
        <w:br/>
        <w:t xml:space="preserve">  </w:t>
        <w:br/>
        <w:t xml:space="preserve"> 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152.</w:t>
        <w:br/>
        <w:t xml:space="preserve">  </w:t>
        <w:br/>
        <w:t xml:space="preserve">  </w:t>
        <w:br/>
        <w:t xml:space="preserve"> 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153.</w:t>
        <w:br/>
        <w:t xml:space="preserve">  </w:t>
        <w:br/>
        <w:t xml:space="preserve">  </w:t>
        <w:br/>
        <w:t xml:space="preserve"> 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154.</w:t>
        <w:br/>
        <w:t xml:space="preserve">  </w:t>
        <w:br/>
        <w:t xml:space="preserve">  </w:t>
        <w:br/>
        <w:t xml:space="preserve"> 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155.</w:t>
        <w:br/>
        <w:t xml:space="preserve">  </w:t>
        <w:br/>
        <w:t xml:space="preserve">  </w:t>
        <w:br/>
        <w:t xml:space="preserve"> 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156.</w:t>
        <w:br/>
        <w:t xml:space="preserve">  </w:t>
        <w:br/>
        <w:t xml:space="preserve">  </w:t>
        <w:br/>
        <w:t xml:space="preserve"> 10.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20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157.</w:t>
        <w:br/>
        <w:t xml:space="preserve">  </w:t>
        <w:br/>
        <w:t xml:space="preserve">  </w:t>
        <w:br/>
        <w:t xml:space="preserve"> 11.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158.</w:t>
        <w:br/>
        <w:t xml:space="preserve">  </w:t>
        <w:br/>
        <w:t xml:space="preserve">  </w:t>
        <w:br/>
        <w:t xml:space="preserve"> 12.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159.</w:t>
        <w:br/>
        <w:t xml:space="preserve">  </w:t>
        <w:br/>
        <w:t xml:space="preserve">  </w:t>
        <w:br/>
        <w:t xml:space="preserve"> 13.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160.</w:t>
        <w:br/>
        <w:t xml:space="preserve">  </w:t>
        <w:br/>
        <w:t xml:space="preserve">  </w:t>
        <w:br/>
        <w:t xml:space="preserve"> 14.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161.</w:t>
        <w:br/>
        <w:t xml:space="preserve">  </w:t>
        <w:br/>
        <w:t xml:space="preserve">  </w:t>
        <w:br/>
        <w:t xml:space="preserve"> 15.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162.</w:t>
        <w:br/>
        <w:t xml:space="preserve">  </w:t>
        <w:br/>
        <w:t xml:space="preserve">  </w:t>
        <w:br/>
        <w:t xml:space="preserve"> 16.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163.</w:t>
        <w:br/>
        <w:t xml:space="preserve">  </w:t>
        <w:br/>
        <w:t xml:space="preserve">  </w:t>
        <w:br/>
        <w:t xml:space="preserve"> 17.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164.</w:t>
        <w:br/>
        <w:t xml:space="preserve">  </w:t>
        <w:br/>
        <w:t xml:space="preserve">  </w:t>
        <w:br/>
        <w:t xml:space="preserve"> 18.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165.</w:t>
        <w:br/>
        <w:t xml:space="preserve">  </w:t>
        <w:br/>
        <w:t xml:space="preserve">  </w:t>
        <w:br/>
        <w:t xml:space="preserve"> 19.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166.</w:t>
        <w:br/>
        <w:t xml:space="preserve">  </w:t>
        <w:br/>
        <w:t xml:space="preserve">  </w:t>
        <w:br/>
        <w:t xml:space="preserve"> 20.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13,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21</w:t>
        <w:br/>
        <w:t xml:space="preserve">  </w:t>
        <w:br/>
        <w:t xml:space="preserve"> 167.</w:t>
        <w:br/>
        <w:t xml:space="preserve">  </w:t>
        <w:br/>
        <w:t xml:space="preserve">  </w:t>
        <w:br/>
        <w:t xml:space="preserve"> 21.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28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168.</w:t>
        <w:br/>
        <w:t xml:space="preserve">  </w:t>
        <w:br/>
        <w:t xml:space="preserve">  </w:t>
        <w:br/>
        <w:t xml:space="preserve"> 22.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169.</w:t>
        <w:br/>
        <w:t xml:space="preserve">  </w:t>
        <w:br/>
        <w:t xml:space="preserve">  </w:t>
        <w:br/>
        <w:t xml:space="preserve"> 23.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170.</w:t>
        <w:br/>
        <w:t xml:space="preserve">  </w:t>
        <w:br/>
        <w:t xml:space="preserve">  </w:t>
        <w:br/>
        <w:t xml:space="preserve"> 24.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171.</w:t>
        <w:br/>
        <w:t xml:space="preserve">  </w:t>
        <w:br/>
        <w:t xml:space="preserve">  </w:t>
        <w:br/>
        <w:t xml:space="preserve"> 25.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172.</w:t>
        <w:br/>
        <w:t xml:space="preserve">  </w:t>
        <w:br/>
        <w:t xml:space="preserve">  </w:t>
        <w:br/>
        <w:t xml:space="preserve"> 26.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173.</w:t>
        <w:br/>
        <w:t xml:space="preserve">  </w:t>
        <w:br/>
        <w:t xml:space="preserve">  </w:t>
        <w:br/>
        <w:t xml:space="preserve"> 27.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174.</w:t>
        <w:br/>
        <w:t xml:space="preserve">  </w:t>
        <w:br/>
        <w:t xml:space="preserve">  </w:t>
        <w:br/>
        <w:t xml:space="preserve"> 28.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175.</w:t>
        <w:br/>
        <w:t xml:space="preserve">  </w:t>
        <w:br/>
        <w:t xml:space="preserve">  </w:t>
        <w:br/>
        <w:t xml:space="preserve"> 29.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176.</w:t>
        <w:br/>
        <w:t xml:space="preserve">  </w:t>
        <w:br/>
        <w:t xml:space="preserve">  </w:t>
        <w:br/>
        <w:t xml:space="preserve"> 30.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22</w:t>
        <w:br/>
        <w:t xml:space="preserve">  </w:t>
        <w:br/>
        <w:br/>
        <w:t xml:space="preserve">  </w:t>
        <w:br/>
        <w:br/>
        <w:t xml:space="preserve">  </w:t>
        <w:br/>
        <w:t xml:space="preserve"> 177.</w:t>
        <w:br/>
        <w:t xml:space="preserve">  </w:t>
        <w:br/>
        <w:t xml:space="preserve">  </w:t>
        <w:br/>
        <w:t xml:space="preserve"> 31.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178.</w:t>
        <w:br/>
        <w:t xml:space="preserve">  </w:t>
        <w:br/>
        <w:t xml:space="preserve">  </w:t>
        <w:br/>
        <w:t xml:space="preserve"> 32.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179.</w:t>
        <w:br/>
        <w:t xml:space="preserve">  </w:t>
        <w:br/>
        <w:t xml:space="preserve">  </w:t>
        <w:br/>
        <w:t xml:space="preserve"> 33.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180.</w:t>
        <w:br/>
        <w:t xml:space="preserve">  </w:t>
        <w:br/>
        <w:t xml:space="preserve">  </w:t>
        <w:br/>
        <w:t xml:space="preserve"> 34.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181.</w:t>
        <w:br/>
        <w:t xml:space="preserve">  </w:t>
        <w:br/>
        <w:t xml:space="preserve">  </w:t>
        <w:br/>
        <w:t xml:space="preserve"> 35.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182.</w:t>
        <w:br/>
        <w:t xml:space="preserve">  </w:t>
        <w:br/>
        <w:t xml:space="preserve">  </w:t>
        <w:br/>
        <w:t xml:space="preserve"> 36.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183.</w:t>
        <w:br/>
        <w:t xml:space="preserve">  </w:t>
        <w:br/>
        <w:t xml:space="preserve">  </w:t>
        <w:br/>
        <w:t xml:space="preserve"> 37.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184.</w:t>
        <w:br/>
        <w:t xml:space="preserve">  </w:t>
        <w:br/>
        <w:t xml:space="preserve">  </w:t>
        <w:br/>
        <w:t xml:space="preserve"> 38.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185.</w:t>
        <w:br/>
        <w:t xml:space="preserve">  </w:t>
        <w:br/>
        <w:t xml:space="preserve">  </w:t>
        <w:br/>
        <w:t xml:space="preserve"> 39.</w:t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186.</w:t>
        <w:br/>
        <w:t xml:space="preserve">  </w:t>
        <w:br/>
        <w:t xml:space="preserve">  </w:t>
        <w:br/>
        <w:t xml:space="preserve"> 40.</w:t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23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 </w:t>
        <w:br/>
        <w:t xml:space="preserve"> 187.</w:t>
        <w:br/>
        <w:t xml:space="preserve">  </w:t>
        <w:br/>
        <w:t xml:space="preserve">  </w:t>
        <w:br/>
        <w:t xml:space="preserve"> 41.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</w:t>
        <w:br/>
        <w:t xml:space="preserve">  </w:t>
        <w:br/>
        <w:br/>
        <w:t xml:space="preserve">  </w:t>
        <w:br/>
        <w:t xml:space="preserve"> 25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188.</w:t>
        <w:br/>
        <w:t xml:space="preserve">  </w:t>
        <w:br/>
        <w:t xml:space="preserve">  </w:t>
        <w:br/>
        <w:t xml:space="preserve"> 42.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189.</w:t>
        <w:br/>
        <w:t xml:space="preserve">  </w:t>
        <w:br/>
        <w:t xml:space="preserve">  </w:t>
        <w:br/>
        <w:t xml:space="preserve"> 43.</w:t>
        <w:br/>
        <w:t xml:space="preserve">  </w:t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190.</w:t>
        <w:br/>
        <w:t xml:space="preserve">  </w:t>
        <w:br/>
        <w:t xml:space="preserve">  </w:t>
        <w:br/>
        <w:t xml:space="preserve"> 44.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191.</w:t>
        <w:br/>
        <w:t xml:space="preserve">  </w:t>
        <w:br/>
        <w:t xml:space="preserve">  </w:t>
        <w:br/>
        <w:t xml:space="preserve"> 45.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192.</w:t>
        <w:br/>
        <w:t xml:space="preserve">  </w:t>
        <w:br/>
        <w:t xml:space="preserve">  </w:t>
        <w:br/>
        <w:t xml:space="preserve"> 46.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193.</w:t>
        <w:br/>
        <w:t xml:space="preserve">  </w:t>
        <w:br/>
        <w:t xml:space="preserve">  </w:t>
        <w:br/>
        <w:t xml:space="preserve"> 47.</w:t>
        <w:br/>
        <w:t xml:space="preserve">  </w:t>
        <w:br/>
        <w:t xml:space="preserve">  </w:t>
        <w:br/>
        <w:br/>
        <w:t xml:space="preserve"> -</w:t>
        <w:br/>
        <w:t xml:space="preserve"> 2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194.</w:t>
        <w:br/>
        <w:t xml:space="preserve">  </w:t>
        <w:br/>
        <w:t xml:space="preserve">  </w:t>
        <w:br/>
        <w:t xml:space="preserve"> 48.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195.</w:t>
        <w:br/>
        <w:t xml:space="preserve">  </w:t>
        <w:br/>
        <w:t xml:space="preserve">  </w:t>
        <w:br/>
        <w:t xml:space="preserve"> 49.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24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196.</w:t>
        <w:br/>
        <w:t xml:space="preserve">  </w:t>
        <w:br/>
        <w:t xml:space="preserve">  </w:t>
        <w:br/>
        <w:t xml:space="preserve"> 50.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197.</w:t>
        <w:br/>
        <w:t xml:space="preserve">  </w:t>
        <w:br/>
        <w:t xml:space="preserve">  </w:t>
        <w:br/>
        <w:t xml:space="preserve"> 51.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198.</w:t>
        <w:br/>
        <w:t xml:space="preserve">  </w:t>
        <w:br/>
        <w:t xml:space="preserve">  </w:t>
        <w:br/>
        <w:t xml:space="preserve"> 52.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199.</w:t>
        <w:br/>
        <w:t xml:space="preserve">  </w:t>
        <w:br/>
        <w:t xml:space="preserve">  </w:t>
        <w:br/>
        <w:t xml:space="preserve"> 53.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200.</w:t>
        <w:br/>
        <w:t xml:space="preserve">  </w:t>
        <w:br/>
        <w:t xml:space="preserve">  </w:t>
        <w:br/>
        <w:t xml:space="preserve"> 54.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t xml:space="preserve"> 201.</w:t>
        <w:br/>
        <w:t xml:space="preserve">  </w:t>
        <w:br/>
        <w:t xml:space="preserve">  </w:t>
        <w:br/>
        <w:t xml:space="preserve"> 55.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202.</w:t>
        <w:br/>
        <w:t xml:space="preserve">  </w:t>
        <w:br/>
        <w:t xml:space="preserve">  </w:t>
        <w:br/>
        <w:t xml:space="preserve"> 56.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203.</w:t>
        <w:br/>
        <w:t xml:space="preserve">  </w:t>
        <w:br/>
        <w:t xml:space="preserve">  </w:t>
        <w:br/>
        <w:t xml:space="preserve"> 57.</w:t>
        <w:br/>
        <w:t xml:space="preserve">  </w:t>
        <w:br/>
        <w:t xml:space="preserve">  </w:t>
        <w:br/>
        <w:br/>
        <w:t xml:space="preserve"> -</w:t>
        <w:br/>
        <w:br/>
        <w:t xml:space="preserve"> -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204.</w:t>
        <w:br/>
        <w:t xml:space="preserve">  </w:t>
        <w:br/>
        <w:t xml:space="preserve">  </w:t>
        <w:br/>
        <w:t xml:space="preserve"> 58.</w:t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205.</w:t>
        <w:br/>
        <w:t xml:space="preserve">  </w:t>
        <w:br/>
        <w:t xml:space="preserve">  </w:t>
        <w:br/>
        <w:t xml:space="preserve"> 59.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25</w:t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206.</w:t>
        <w:br/>
        <w:t xml:space="preserve">  </w:t>
        <w:br/>
        <w:t xml:space="preserve">  </w:t>
        <w:br/>
        <w:t xml:space="preserve"> 60.</w:t>
        <w:br/>
        <w:t xml:space="preserve">  </w:t>
        <w:br/>
        <w:t xml:space="preserve">  </w:t>
        <w:br/>
        <w:br/>
        <w:t xml:space="preserve"> -</w:t>
        <w:br/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207.</w:t>
        <w:br/>
        <w:t xml:space="preserve">  </w:t>
        <w:br/>
        <w:t xml:space="preserve">  </w:t>
        <w:br/>
        <w:t xml:space="preserve"> 61.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208.</w:t>
        <w:br/>
        <w:t xml:space="preserve">  </w:t>
        <w:br/>
        <w:t xml:space="preserve">  </w:t>
        <w:br/>
        <w:t xml:space="preserve"> 62.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209.</w:t>
        <w:br/>
        <w:t xml:space="preserve">  </w:t>
        <w:br/>
        <w:t xml:space="preserve">  </w:t>
        <w:br/>
        <w:t xml:space="preserve"> 63.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355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210.</w:t>
        <w:br/>
        <w:t xml:space="preserve">  </w:t>
        <w:br/>
        <w:t xml:space="preserve">  </w:t>
        <w:br/>
        <w:t xml:space="preserve"> 64.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211.</w:t>
        <w:br/>
        <w:t xml:space="preserve">  </w:t>
        <w:br/>
        <w:t xml:space="preserve">  </w:t>
        <w:br/>
        <w:t xml:space="preserve"> 65.</w:t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212.</w:t>
        <w:br/>
        <w:t xml:space="preserve">  </w:t>
        <w:br/>
        <w:t xml:space="preserve">  </w:t>
        <w:br/>
        <w:t xml:space="preserve"> 66.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213.</w:t>
        <w:br/>
        <w:t xml:space="preserve">  </w:t>
        <w:br/>
        <w:t xml:space="preserve">  </w:t>
        <w:br/>
        <w:t xml:space="preserve"> 67.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214.</w:t>
        <w:br/>
        <w:t xml:space="preserve">  </w:t>
        <w:br/>
        <w:t xml:space="preserve">  </w:t>
        <w:br/>
        <w:t xml:space="preserve"> 68.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215.</w:t>
        <w:br/>
        <w:t xml:space="preserve">  </w:t>
        <w:br/>
        <w:t xml:space="preserve">  </w:t>
        <w:br/>
        <w:t xml:space="preserve"> 69.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26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216.</w:t>
        <w:br/>
        <w:t xml:space="preserve">  </w:t>
        <w:br/>
        <w:t xml:space="preserve">  </w:t>
        <w:br/>
        <w:t xml:space="preserve"> 70.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217.</w:t>
        <w:br/>
        <w:t xml:space="preserve">  </w:t>
        <w:br/>
        <w:t xml:space="preserve">  </w:t>
        <w:br/>
        <w:t xml:space="preserve"> 71.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218.</w:t>
        <w:br/>
        <w:t xml:space="preserve">  </w:t>
        <w:br/>
        <w:t xml:space="preserve">  </w:t>
        <w:br/>
        <w:t xml:space="preserve"> 72.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219.</w:t>
        <w:br/>
        <w:t xml:space="preserve">  </w:t>
        <w:br/>
        <w:t xml:space="preserve">  </w:t>
        <w:br/>
        <w:t xml:space="preserve"> 73.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220.</w:t>
        <w:br/>
        <w:t xml:space="preserve">  </w:t>
        <w:br/>
        <w:t xml:space="preserve">  </w:t>
        <w:br/>
        <w:t xml:space="preserve"> 74.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221.</w:t>
        <w:br/>
        <w:t xml:space="preserve">  </w:t>
        <w:br/>
        <w:t xml:space="preserve">  </w:t>
        <w:br/>
        <w:t xml:space="preserve"> 75.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222.</w:t>
        <w:br/>
        <w:t xml:space="preserve">  </w:t>
        <w:br/>
        <w:t xml:space="preserve">  </w:t>
        <w:br/>
        <w:t xml:space="preserve"> 76.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223.</w:t>
        <w:br/>
        <w:t xml:space="preserve">  </w:t>
        <w:br/>
        <w:t xml:space="preserve">  </w:t>
        <w:br/>
        <w:t xml:space="preserve"> 77.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224.</w:t>
        <w:br/>
        <w:t xml:space="preserve">  </w:t>
        <w:br/>
        <w:t xml:space="preserve">  </w:t>
        <w:br/>
        <w:t xml:space="preserve"> 78.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225.</w:t>
        <w:br/>
        <w:t xml:space="preserve">  </w:t>
        <w:br/>
        <w:t xml:space="preserve">  </w:t>
        <w:br/>
        <w:t xml:space="preserve"> 79.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27</w:t>
        <w:br/>
        <w:t xml:space="preserve">  </w:t>
        <w:br/>
        <w:br/>
        <w:t xml:space="preserve">  </w:t>
        <w:br/>
        <w:t xml:space="preserve"> 226.</w:t>
        <w:br/>
        <w:t xml:space="preserve">  </w:t>
        <w:br/>
        <w:t xml:space="preserve">  </w:t>
        <w:br/>
        <w:t xml:space="preserve"> 80.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227.</w:t>
        <w:br/>
        <w:t xml:space="preserve">  </w:t>
        <w:br/>
        <w:t xml:space="preserve">  </w:t>
        <w:br/>
        <w:t xml:space="preserve"> 81.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228.</w:t>
        <w:br/>
        <w:t xml:space="preserve">  </w:t>
        <w:br/>
        <w:t xml:space="preserve">  </w:t>
        <w:br/>
        <w:t xml:space="preserve"> 82.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229.</w:t>
        <w:br/>
        <w:t xml:space="preserve">  </w:t>
        <w:br/>
        <w:t xml:space="preserve">  </w:t>
        <w:br/>
        <w:t xml:space="preserve"> 83.</w:t>
        <w:br/>
        <w:t xml:space="preserve">  </w:t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230.</w:t>
        <w:br/>
        <w:t xml:space="preserve">  </w:t>
        <w:br/>
        <w:t xml:space="preserve">  </w:t>
        <w:br/>
        <w:t xml:space="preserve"> 84.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231.</w:t>
        <w:br/>
        <w:t xml:space="preserve">  </w:t>
        <w:br/>
        <w:t xml:space="preserve">  </w:t>
        <w:br/>
        <w:t xml:space="preserve"> 85.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-</w:t>
        <w:br/>
        <w:br/>
        <w:t xml:space="preserve"> -</w:t>
        <w:br/>
        <w:t xml:space="preserve"> 26, 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232.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233.</w:t>
        <w:br/>
        <w:t xml:space="preserve">  </w:t>
        <w:br/>
        <w:t xml:space="preserve">  </w:t>
        <w:br/>
        <w:t xml:space="preserve"> 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-</w:t>
        <w:br/>
        <w:br/>
        <w:t xml:space="preserve"> -</w:t>
        <w:br/>
        <w:t xml:space="preserve"> 2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234.</w:t>
        <w:br/>
        <w:t xml:space="preserve">  </w:t>
        <w:br/>
        <w:t xml:space="preserve">  </w:t>
        <w:br/>
        <w:t xml:space="preserve"> 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28</w:t>
        <w:br/>
        <w:t xml:space="preserve">  </w:t>
        <w:br/>
        <w:br/>
        <w:t xml:space="preserve">  </w:t>
        <w:br/>
        <w:t xml:space="preserve"> 235.</w:t>
        <w:br/>
        <w:t xml:space="preserve">  </w:t>
        <w:br/>
        <w:t xml:space="preserve">  </w:t>
        <w:br/>
        <w:t xml:space="preserve"> 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236.</w:t>
        <w:br/>
        <w:t xml:space="preserve">  </w:t>
        <w:br/>
        <w:t xml:space="preserve">  </w:t>
        <w:br/>
        <w:t xml:space="preserve"> 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237.</w:t>
        <w:br/>
        <w:t xml:space="preserve">  </w:t>
        <w:br/>
        <w:t xml:space="preserve">  </w:t>
        <w:br/>
        <w:t xml:space="preserve"> 6.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238.</w:t>
        <w:br/>
        <w:t xml:space="preserve">  </w:t>
        <w:br/>
        <w:t xml:space="preserve">  </w:t>
        <w:br/>
        <w:t xml:space="preserve"> 7.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239.</w:t>
        <w:br/>
        <w:t xml:space="preserve">  </w:t>
        <w:br/>
        <w:t xml:space="preserve">  </w:t>
        <w:br/>
        <w:t xml:space="preserve"> 8.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240.</w:t>
        <w:br/>
        <w:t xml:space="preserve">  </w:t>
        <w:br/>
        <w:t xml:space="preserve">  </w:t>
        <w:br/>
        <w:t xml:space="preserve"> 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241.</w:t>
        <w:br/>
        <w:t xml:space="preserve">  </w:t>
        <w:br/>
        <w:t xml:space="preserve">  </w:t>
        <w:br/>
        <w:t xml:space="preserve"> 10.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242.</w:t>
        <w:br/>
        <w:t xml:space="preserve">  </w:t>
        <w:br/>
        <w:t xml:space="preserve">  </w:t>
        <w:br/>
        <w:t xml:space="preserve"> 11.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243.</w:t>
        <w:br/>
        <w:t xml:space="preserve">  </w:t>
        <w:br/>
        <w:t xml:space="preserve">  </w:t>
        <w:br/>
        <w:t xml:space="preserve"> 12.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244.</w:t>
        <w:br/>
        <w:t xml:space="preserve">  </w:t>
        <w:br/>
        <w:t xml:space="preserve">  </w:t>
        <w:br/>
        <w:t xml:space="preserve"> 13.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29</w:t>
        <w:br/>
        <w:t xml:space="preserve">  </w:t>
        <w:br/>
        <w:br/>
        <w:t xml:space="preserve">  </w:t>
        <w:br/>
        <w:t xml:space="preserve"> 245.</w:t>
        <w:br/>
        <w:t xml:space="preserve">  </w:t>
        <w:br/>
        <w:t xml:space="preserve">  </w:t>
        <w:br/>
        <w:t xml:space="preserve"> 14.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246.</w:t>
        <w:br/>
        <w:t xml:space="preserve">  </w:t>
        <w:br/>
        <w:t xml:space="preserve">  </w:t>
        <w:br/>
        <w:t xml:space="preserve"> 15.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247.</w:t>
        <w:br/>
        <w:t xml:space="preserve">  </w:t>
        <w:br/>
        <w:t xml:space="preserve">  </w:t>
        <w:br/>
        <w:t xml:space="preserve"> 16.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248.</w:t>
        <w:br/>
        <w:t xml:space="preserve">  </w:t>
        <w:br/>
        <w:t xml:space="preserve">  </w:t>
        <w:br/>
        <w:t xml:space="preserve"> 17.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249.</w:t>
        <w:br/>
        <w:t xml:space="preserve">  </w:t>
        <w:br/>
        <w:t xml:space="preserve">  </w:t>
        <w:br/>
        <w:t xml:space="preserve"> 18.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250.</w:t>
        <w:br/>
        <w:t xml:space="preserve">  </w:t>
        <w:br/>
        <w:t xml:space="preserve">  </w:t>
        <w:br/>
        <w:t xml:space="preserve"> 19.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251.</w:t>
        <w:br/>
        <w:t xml:space="preserve">  </w:t>
        <w:br/>
        <w:t xml:space="preserve">  </w:t>
        <w:br/>
        <w:t xml:space="preserve"> 20.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252.</w:t>
        <w:br/>
        <w:t xml:space="preserve">  </w:t>
        <w:br/>
        <w:t xml:space="preserve">  </w:t>
        <w:br/>
        <w:t xml:space="preserve"> 21.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253.</w:t>
        <w:br/>
        <w:t xml:space="preserve">  </w:t>
        <w:br/>
        <w:t xml:space="preserve">  </w:t>
        <w:br/>
        <w:t xml:space="preserve"> 22.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254.</w:t>
        <w:br/>
        <w:t xml:space="preserve">  </w:t>
        <w:br/>
        <w:t xml:space="preserve">  </w:t>
        <w:br/>
        <w:t xml:space="preserve"> 23.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30</w:t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255.</w:t>
        <w:br/>
        <w:t xml:space="preserve">  </w:t>
        <w:br/>
        <w:t xml:space="preserve">  </w:t>
        <w:br/>
        <w:t xml:space="preserve"> 24.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t xml:space="preserve"> 256.</w:t>
        <w:br/>
        <w:t xml:space="preserve">  </w:t>
        <w:br/>
        <w:t xml:space="preserve">  </w:t>
        <w:br/>
        <w:t xml:space="preserve"> 25.</w:t>
        <w:br/>
        <w:t xml:space="preserve">  </w:t>
        <w:br/>
        <w:t xml:space="preserve">  </w:t>
        <w:br/>
        <w:br/>
        <w:t xml:space="preserve"> -</w:t>
        <w:br/>
        <w:t xml:space="preserve"> 1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257.</w:t>
        <w:br/>
        <w:t xml:space="preserve">  </w:t>
        <w:br/>
        <w:t xml:space="preserve">  </w:t>
        <w:br/>
        <w:t xml:space="preserve"> 26.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258.</w:t>
        <w:br/>
        <w:t xml:space="preserve">  </w:t>
        <w:br/>
        <w:t xml:space="preserve">  </w:t>
        <w:br/>
        <w:t xml:space="preserve"> 27.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259.</w:t>
        <w:br/>
        <w:t xml:space="preserve">  </w:t>
        <w:br/>
        <w:t xml:space="preserve">  </w:t>
        <w:br/>
        <w:t xml:space="preserve"> 28.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260.</w:t>
        <w:br/>
        <w:t xml:space="preserve">  </w:t>
        <w:br/>
        <w:t xml:space="preserve">  </w:t>
        <w:br/>
        <w:t xml:space="preserve"> 29.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261.</w:t>
        <w:br/>
        <w:t xml:space="preserve">  </w:t>
        <w:br/>
        <w:t xml:space="preserve">  </w:t>
        <w:br/>
        <w:t xml:space="preserve"> 30.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262.</w:t>
        <w:br/>
        <w:t xml:space="preserve">  </w:t>
        <w:br/>
        <w:t xml:space="preserve">  </w:t>
        <w:br/>
        <w:t xml:space="preserve"> 31.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263.</w:t>
        <w:br/>
        <w:t xml:space="preserve">  </w:t>
        <w:br/>
        <w:t xml:space="preserve">  </w:t>
        <w:br/>
        <w:t xml:space="preserve"> 32.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264.</w:t>
        <w:br/>
        <w:t xml:space="preserve">  </w:t>
        <w:br/>
        <w:t xml:space="preserve">  </w:t>
        <w:br/>
        <w:t xml:space="preserve"> 33.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31</w:t>
        <w:br/>
        <w:t xml:space="preserve">  </w:t>
        <w:br/>
        <w:br/>
        <w:t xml:space="preserve">  </w:t>
        <w:br/>
        <w:t xml:space="preserve"> 265.</w:t>
        <w:br/>
        <w:t xml:space="preserve">  </w:t>
        <w:br/>
        <w:t xml:space="preserve">  </w:t>
        <w:br/>
        <w:t xml:space="preserve"> 34.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266.</w:t>
        <w:br/>
        <w:t xml:space="preserve">  </w:t>
        <w:br/>
        <w:t xml:space="preserve">  </w:t>
        <w:br/>
        <w:t xml:space="preserve"> 35.</w:t>
        <w:br/>
        <w:t xml:space="preserve">  </w:t>
        <w:br/>
        <w:t xml:space="preserve">  </w:t>
        <w:br/>
        <w:br/>
        <w:t xml:space="preserve">  </w:t>
        <w:br/>
        <w:br/>
        <w:t xml:space="preserve"> ,</w:t>
        <w:br/>
        <w:t xml:space="preserve">  </w:t>
        <w:br/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267.</w:t>
        <w:br/>
        <w:t xml:space="preserve">  </w:t>
        <w:br/>
        <w:t xml:space="preserve">  </w:t>
        <w:br/>
        <w:t xml:space="preserve"> 36.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268.</w:t>
        <w:br/>
        <w:t xml:space="preserve">  </w:t>
        <w:br/>
        <w:t xml:space="preserve">  </w:t>
        <w:br/>
        <w:t xml:space="preserve"> 37.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269.</w:t>
        <w:br/>
        <w:t xml:space="preserve">  </w:t>
        <w:br/>
        <w:t xml:space="preserve">  </w:t>
        <w:br/>
        <w:t xml:space="preserve"> 38.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270.</w:t>
        <w:br/>
        <w:t xml:space="preserve">  </w:t>
        <w:br/>
        <w:t xml:space="preserve">  </w:t>
        <w:br/>
        <w:t xml:space="preserve"> 39.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271.</w:t>
        <w:br/>
        <w:t xml:space="preserve">  </w:t>
        <w:br/>
        <w:t xml:space="preserve">  </w:t>
        <w:br/>
        <w:t xml:space="preserve"> 40.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272.</w:t>
        <w:br/>
        <w:t xml:space="preserve">  </w:t>
        <w:br/>
        <w:t xml:space="preserve">  </w:t>
        <w:br/>
        <w:t xml:space="preserve"> 41.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273.</w:t>
        <w:br/>
        <w:t xml:space="preserve">  </w:t>
        <w:br/>
        <w:t xml:space="preserve">  </w:t>
        <w:br/>
        <w:t xml:space="preserve"> 42.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32</w:t>
        <w:br/>
        <w:t xml:space="preserve">  </w:t>
        <w:br/>
        <w:t xml:space="preserve"> 274.</w:t>
        <w:br/>
        <w:t xml:space="preserve">  </w:t>
        <w:br/>
        <w:t xml:space="preserve">  </w:t>
        <w:br/>
        <w:t xml:space="preserve"> 43.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275.</w:t>
        <w:br/>
        <w:t xml:space="preserve">  </w:t>
        <w:br/>
        <w:t xml:space="preserve">  </w:t>
        <w:br/>
        <w:t xml:space="preserve"> 44.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276.</w:t>
        <w:br/>
        <w:t xml:space="preserve">  </w:t>
        <w:br/>
        <w:t xml:space="preserve">  </w:t>
        <w:br/>
        <w:t xml:space="preserve"> 45.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277.</w:t>
        <w:br/>
        <w:t xml:space="preserve">  </w:t>
        <w:br/>
        <w:t xml:space="preserve">  </w:t>
        <w:br/>
        <w:t xml:space="preserve"> 46.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278.</w:t>
        <w:br/>
        <w:t xml:space="preserve">  </w:t>
        <w:br/>
        <w:t xml:space="preserve">  </w:t>
        <w:br/>
        <w:t xml:space="preserve"> 47.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279.</w:t>
        <w:br/>
        <w:t xml:space="preserve">  </w:t>
        <w:br/>
        <w:t xml:space="preserve">  </w:t>
        <w:br/>
        <w:t xml:space="preserve"> 48.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280.</w:t>
        <w:br/>
        <w:t xml:space="preserve">  </w:t>
        <w:br/>
        <w:t xml:space="preserve">  </w:t>
        <w:br/>
        <w:t xml:space="preserve"> 49.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-</w:t>
        <w:br/>
        <w:t xml:space="preserve"> 1,                                                                                              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br/>
        <w:br/>
        <w:t xml:space="preserve">  </w:t>
        <w:br/>
        <w:t xml:space="preserve"> 281.</w:t>
        <w:br/>
        <w:t xml:space="preserve">  </w:t>
        <w:br/>
        <w:t xml:space="preserve">  </w:t>
        <w:br/>
        <w:t xml:space="preserve"> 50.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282.</w:t>
        <w:br/>
        <w:t xml:space="preserve">  </w:t>
        <w:br/>
        <w:t xml:space="preserve">  </w:t>
        <w:br/>
        <w:t xml:space="preserve"> 51.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33</w:t>
        <w:br/>
        <w:t xml:space="preserve">  </w:t>
        <w:br/>
        <w:t xml:space="preserve"> 283.</w:t>
        <w:br/>
        <w:t xml:space="preserve">  </w:t>
        <w:br/>
        <w:t xml:space="preserve">  </w:t>
        <w:br/>
        <w:t xml:space="preserve"> 52.</w:t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284.</w:t>
        <w:br/>
        <w:t xml:space="preserve">  </w:t>
        <w:br/>
        <w:t xml:space="preserve">  </w:t>
        <w:br/>
        <w:t xml:space="preserve"> 53.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285.</w:t>
        <w:br/>
        <w:t xml:space="preserve">  </w:t>
        <w:br/>
        <w:t xml:space="preserve">  </w:t>
        <w:br/>
        <w:t xml:space="preserve"> 54.</w:t>
        <w:br/>
        <w:t xml:space="preserve">  </w:t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286.</w:t>
        <w:br/>
        <w:t xml:space="preserve">  </w:t>
        <w:br/>
        <w:t xml:space="preserve">  </w:t>
        <w:br/>
        <w:t xml:space="preserve"> 55.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-</w:t>
        <w:br/>
        <w:t xml:space="preserve"> 00</w:t>
        <w:br/>
        <w:t xml:space="preserve">  </w:t>
        <w:br/>
        <w:t xml:space="preserve"> 287.</w:t>
        <w:br/>
        <w:t xml:space="preserve">  </w:t>
        <w:br/>
        <w:t xml:space="preserve">  </w:t>
        <w:br/>
        <w:t xml:space="preserve"> 56.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288.</w:t>
        <w:br/>
        <w:t xml:space="preserve">  </w:t>
        <w:br/>
        <w:t xml:space="preserve">  </w:t>
        <w:br/>
        <w:t xml:space="preserve"> 57.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289.</w:t>
        <w:br/>
        <w:t xml:space="preserve">  </w:t>
        <w:br/>
        <w:t xml:space="preserve">  </w:t>
        <w:br/>
        <w:t xml:space="preserve"> 58.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290.</w:t>
        <w:br/>
        <w:t xml:space="preserve">  </w:t>
        <w:br/>
        <w:t xml:space="preserve">  </w:t>
        <w:br/>
        <w:t xml:space="preserve"> 59.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291.</w:t>
        <w:br/>
        <w:t xml:space="preserve">  </w:t>
        <w:br/>
        <w:t xml:space="preserve">  </w:t>
        <w:br/>
        <w:t xml:space="preserve"> 60.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292.</w:t>
        <w:br/>
        <w:t xml:space="preserve">  </w:t>
        <w:br/>
        <w:t xml:space="preserve">  </w:t>
        <w:br/>
        <w:t xml:space="preserve"> 61.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293.</w:t>
        <w:br/>
        <w:t xml:space="preserve">  </w:t>
        <w:br/>
        <w:t xml:space="preserve">  </w:t>
        <w:br/>
        <w:t xml:space="preserve"> 62.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34</w:t>
        <w:br/>
        <w:t xml:space="preserve">  </w:t>
        <w:br/>
        <w:br/>
        <w:t xml:space="preserve">  </w:t>
        <w:br/>
        <w:t xml:space="preserve"> 294.</w:t>
        <w:br/>
        <w:t xml:space="preserve">  </w:t>
        <w:br/>
        <w:t xml:space="preserve">  </w:t>
        <w:br/>
        <w:t xml:space="preserve"> 63.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295.</w:t>
        <w:br/>
        <w:t xml:space="preserve">  </w:t>
        <w:br/>
        <w:t xml:space="preserve">  </w:t>
        <w:br/>
        <w:t xml:space="preserve"> 64.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296.</w:t>
        <w:br/>
        <w:t xml:space="preserve">  </w:t>
        <w:br/>
        <w:t xml:space="preserve">  </w:t>
        <w:br/>
        <w:t xml:space="preserve"> 65.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297.</w:t>
        <w:br/>
        <w:t xml:space="preserve">  </w:t>
        <w:br/>
        <w:t xml:space="preserve">  </w:t>
        <w:br/>
        <w:t xml:space="preserve"> 66.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298.</w:t>
        <w:br/>
        <w:t xml:space="preserve">  </w:t>
        <w:br/>
        <w:t xml:space="preserve">  </w:t>
        <w:br/>
        <w:t xml:space="preserve"> 67.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299.</w:t>
        <w:br/>
        <w:t xml:space="preserve">  </w:t>
        <w:br/>
        <w:t xml:space="preserve">  </w:t>
        <w:br/>
        <w:t xml:space="preserve"> 68.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300.</w:t>
        <w:br/>
        <w:t xml:space="preserve">  </w:t>
        <w:br/>
        <w:t xml:space="preserve">  </w:t>
        <w:br/>
        <w:t xml:space="preserve"> 69.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301.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302.</w:t>
        <w:br/>
        <w:t xml:space="preserve">  </w:t>
        <w:br/>
        <w:t xml:space="preserve">  </w:t>
        <w:br/>
        <w:t xml:space="preserve"> 2.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303.</w:t>
        <w:br/>
        <w:t xml:space="preserve">  </w:t>
        <w:br/>
        <w:t xml:space="preserve">  </w:t>
        <w:br/>
        <w:t xml:space="preserve"> 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</w:r>
    </w:p>
    <w:p>
      <w:r>
        <w:t xml:space="preserve">  </w:t>
        <w:br/>
        <w:t xml:space="preserve">  </w:t>
        <w:br/>
        <w:t xml:space="preserve">  </w:t>
        <w:br/>
        <w:t xml:space="preserve"> 35</w:t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br/>
        <w:br/>
        <w:br/>
        <w:br/>
        <w:t xml:space="preserve"> -</w:t>
        <w:br/>
        <w:br/>
        <w:br/>
        <w:t xml:space="preserve"> )</w:t>
        <w:br/>
        <w:t xml:space="preserve">  </w:t>
        <w:br/>
        <w:t xml:space="preserve"> 304.</w:t>
        <w:br/>
        <w:t xml:space="preserve">  </w:t>
        <w:br/>
        <w:t xml:space="preserve">  </w:t>
        <w:br/>
        <w:t xml:space="preserve"> 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305.</w:t>
        <w:br/>
        <w:t xml:space="preserve">  </w:t>
        <w:br/>
        <w:t xml:space="preserve">  </w:t>
        <w:br/>
        <w:t xml:space="preserve"> 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306.</w:t>
        <w:br/>
        <w:t xml:space="preserve">  </w:t>
        <w:br/>
        <w:t xml:space="preserve">  </w:t>
        <w:br/>
        <w:t xml:space="preserve"> 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307.</w:t>
        <w:br/>
        <w:t xml:space="preserve">  </w:t>
        <w:br/>
        <w:t xml:space="preserve">  </w:t>
        <w:br/>
        <w:t xml:space="preserve"> 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308.</w:t>
        <w:br/>
        <w:t xml:space="preserve">  </w:t>
        <w:br/>
        <w:t xml:space="preserve">  </w:t>
        <w:br/>
        <w:t xml:space="preserve"> 8.</w:t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309.</w:t>
        <w:br/>
        <w:t xml:space="preserve">  </w:t>
        <w:br/>
        <w:t xml:space="preserve">  </w:t>
        <w:br/>
        <w:t xml:space="preserve"> 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310.</w:t>
        <w:br/>
        <w:t xml:space="preserve">  </w:t>
        <w:br/>
        <w:t xml:space="preserve">  </w:t>
        <w:br/>
        <w:t xml:space="preserve"> 10.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311.</w:t>
        <w:br/>
        <w:t xml:space="preserve">  </w:t>
        <w:br/>
        <w:t xml:space="preserve">  </w:t>
        <w:br/>
        <w:t xml:space="preserve"> 11.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36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312.</w:t>
        <w:br/>
        <w:t xml:space="preserve">  </w:t>
        <w:br/>
        <w:t xml:space="preserve">  </w:t>
        <w:br/>
        <w:t xml:space="preserve"> 12.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313.</w:t>
        <w:br/>
        <w:t xml:space="preserve">  </w:t>
        <w:br/>
        <w:t xml:space="preserve">  </w:t>
        <w:br/>
        <w:t xml:space="preserve"> 13.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314.</w:t>
        <w:br/>
        <w:t xml:space="preserve">  </w:t>
        <w:br/>
        <w:t xml:space="preserve">  </w:t>
        <w:br/>
        <w:t xml:space="preserve"> 14.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315.</w:t>
        <w:br/>
        <w:t xml:space="preserve">  </w:t>
        <w:br/>
        <w:t xml:space="preserve">  </w:t>
        <w:br/>
        <w:t xml:space="preserve"> 15.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316.</w:t>
        <w:br/>
        <w:t xml:space="preserve">  </w:t>
        <w:br/>
        <w:t xml:space="preserve">  </w:t>
        <w:br/>
        <w:t xml:space="preserve"> 16.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t xml:space="preserve"> 317.</w:t>
        <w:br/>
        <w:t xml:space="preserve">  </w:t>
        <w:br/>
        <w:t xml:space="preserve">  </w:t>
        <w:br/>
        <w:t xml:space="preserve"> 17.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br/>
        <w:br/>
        <w:t xml:space="preserve">  </w:t>
        <w:br/>
        <w:br/>
        <w:t xml:space="preserve">  </w:t>
        <w:br/>
        <w:t xml:space="preserve"> 6.00</w:t>
        <w:br/>
        <w:t xml:space="preserve"> -</w:t>
        <w:br/>
        <w:t xml:space="preserve">  </w:t>
        <w:br/>
        <w:t xml:space="preserve"> 9.00; 13.00 </w:t>
        <w:br/>
        <w:t xml:space="preserve"> -</w:t>
        <w:br/>
        <w:t xml:space="preserve"> 14.00; 19.00 </w:t>
        <w:br/>
        <w:br/>
        <w:t xml:space="preserve">  </w:t>
        <w:br/>
        <w:t xml:space="preserve"> 20.00;</w:t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</w:r>
    </w:p>
    <w:p>
      <w:r>
        <w:t xml:space="preserve">  </w:t>
        <w:br/>
        <w:t xml:space="preserve">  </w:t>
        <w:br/>
        <w:t xml:space="preserve">  </w:t>
        <w:br/>
        <w:t xml:space="preserve"> 37</w:t>
        <w:br/>
        <w:t xml:space="preserve">  </w:t>
        <w:br/>
        <w:br/>
        <w:t xml:space="preserve">  </w:t>
        <w:br/>
        <w:br/>
        <w:br/>
        <w:t xml:space="preserve"> -</w:t>
        <w:br/>
        <w:t xml:space="preserve">  </w:t>
        <w:br/>
        <w:t xml:space="preserve"> 09.00, </w:t>
        <w:br/>
        <w:br/>
        <w:t xml:space="preserve">  </w:t>
        <w:br/>
        <w:br/>
        <w:br/>
        <w:br/>
        <w:br/>
        <w:t xml:space="preserve">  </w:t>
        <w:br/>
        <w:t xml:space="preserve"> 318.</w:t>
        <w:br/>
        <w:t xml:space="preserve">  </w:t>
        <w:br/>
        <w:t xml:space="preserve">  </w:t>
        <w:br/>
        <w:t xml:space="preserve"> 18.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319.</w:t>
        <w:br/>
        <w:t xml:space="preserve">  </w:t>
        <w:br/>
        <w:t xml:space="preserve">  </w:t>
        <w:br/>
        <w:t xml:space="preserve"> 19.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320.</w:t>
        <w:br/>
        <w:t xml:space="preserve">  </w:t>
        <w:br/>
        <w:t xml:space="preserve">  </w:t>
        <w:br/>
        <w:t xml:space="preserve"> 20.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321.</w:t>
        <w:br/>
        <w:t xml:space="preserve">  </w:t>
        <w:br/>
        <w:t xml:space="preserve">  </w:t>
        <w:br/>
        <w:t xml:space="preserve"> 21.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t xml:space="preserve"> 3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322.</w:t>
        <w:br/>
        <w:t xml:space="preserve">  </w:t>
        <w:br/>
        <w:t xml:space="preserve">  </w:t>
        <w:br/>
        <w:t xml:space="preserve"> 22.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323.</w:t>
        <w:br/>
        <w:t xml:space="preserve">  </w:t>
        <w:br/>
        <w:t xml:space="preserve">  </w:t>
        <w:br/>
        <w:t xml:space="preserve"> 23.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38</w:t>
        <w:br/>
        <w:t xml:space="preserve">  </w:t>
        <w:br/>
        <w:br/>
        <w:br/>
        <w:t xml:space="preserve">  </w:t>
        <w:br/>
        <w:br/>
        <w:t xml:space="preserve">  </w:t>
        <w:br/>
        <w:t xml:space="preserve"> 324.</w:t>
        <w:br/>
        <w:t xml:space="preserve">  </w:t>
        <w:br/>
        <w:t xml:space="preserve">  </w:t>
        <w:br/>
        <w:t xml:space="preserve"> 24.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325.</w:t>
        <w:br/>
        <w:t xml:space="preserve">  </w:t>
        <w:br/>
        <w:t xml:space="preserve">  </w:t>
        <w:br/>
        <w:t xml:space="preserve"> 25.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326.</w:t>
        <w:br/>
        <w:t xml:space="preserve">  </w:t>
        <w:br/>
        <w:t xml:space="preserve">  </w:t>
        <w:br/>
        <w:t xml:space="preserve"> 26.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327.</w:t>
        <w:br/>
        <w:t xml:space="preserve">  </w:t>
        <w:br/>
        <w:t xml:space="preserve">  </w:t>
        <w:br/>
        <w:t xml:space="preserve"> 27.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328.</w:t>
        <w:br/>
        <w:t xml:space="preserve">  </w:t>
        <w:br/>
        <w:t xml:space="preserve">  </w:t>
        <w:br/>
        <w:t xml:space="preserve"> 28.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329.</w:t>
        <w:br/>
        <w:t xml:space="preserve">  </w:t>
        <w:br/>
        <w:t xml:space="preserve">  </w:t>
        <w:br/>
        <w:t xml:space="preserve"> 29.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-</w:t>
        <w:br/>
        <w:t xml:space="preserve">  </w:t>
        <w:br/>
        <w:br/>
        <w:br/>
        <w:br/>
        <w:t xml:space="preserve">  </w:t>
        <w:br/>
        <w:br/>
        <w:br/>
        <w:t xml:space="preserve">  </w:t>
        <w:br/>
        <w:t xml:space="preserve"> -</w:t>
        <w:br/>
        <w:t xml:space="preserve">  </w:t>
        <w:br/>
        <w:br/>
        <w:br/>
        <w:t xml:space="preserve"> -</w:t>
        <w:br/>
        <w:t xml:space="preserve">  </w:t>
        <w:br/>
        <w:br/>
        <w:br/>
        <w:br/>
        <w:t xml:space="preserve">  </w:t>
        <w:br/>
        <w:t xml:space="preserve"> -</w:t>
        <w:br/>
        <w:t xml:space="preserve">  </w:t>
        <w:br/>
        <w:br/>
        <w:br/>
        <w:br/>
        <w:br/>
      </w:r>
    </w:p>
    <w:p>
      <w:r>
        <w:t xml:space="preserve">  </w:t>
        <w:br/>
        <w:t xml:space="preserve">  </w:t>
        <w:br/>
        <w:t xml:space="preserve">  </w:t>
        <w:br/>
        <w:t xml:space="preserve"> 39</w:t>
        <w:br/>
        <w:t xml:space="preserve">  </w:t>
        <w:br/>
        <w:br/>
        <w:t xml:space="preserve">  </w:t>
        <w:br/>
        <w:t xml:space="preserve"> 330.</w:t>
        <w:br/>
        <w:t xml:space="preserve">  </w:t>
        <w:br/>
        <w:t xml:space="preserve">  </w:t>
        <w:br/>
        <w:t xml:space="preserve"> 30.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331.</w:t>
        <w:br/>
        <w:t xml:space="preserve">  </w:t>
        <w:br/>
        <w:t xml:space="preserve">  </w:t>
        <w:br/>
        <w:t xml:space="preserve"> 31.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332.</w:t>
        <w:br/>
        <w:t xml:space="preserve">  </w:t>
        <w:br/>
        <w:t xml:space="preserve">  </w:t>
        <w:br/>
        <w:t xml:space="preserve"> 32.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333.</w:t>
        <w:br/>
        <w:t xml:space="preserve">  </w:t>
        <w:br/>
        <w:t xml:space="preserve">  </w:t>
        <w:br/>
        <w:t xml:space="preserve"> 33.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334.</w:t>
        <w:br/>
        <w:t xml:space="preserve">  </w:t>
        <w:br/>
        <w:t xml:space="preserve">  </w:t>
        <w:br/>
        <w:t xml:space="preserve"> 34.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335.</w:t>
        <w:br/>
        <w:t xml:space="preserve">  </w:t>
        <w:br/>
        <w:t xml:space="preserve">  </w:t>
        <w:br/>
        <w:t xml:space="preserve"> 35.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-</w:t>
        <w:br/>
        <w:br/>
        <w:br/>
        <w:t xml:space="preserve"> 9.00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t xml:space="preserve"> 336.</w:t>
        <w:br/>
        <w:t xml:space="preserve">  </w:t>
        <w:br/>
        <w:t xml:space="preserve">  </w:t>
        <w:br/>
        <w:t xml:space="preserve"> 36.</w:t>
        <w:br/>
        <w:t xml:space="preserve">  </w:t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40</w:t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337.</w:t>
        <w:br/>
        <w:t xml:space="preserve">  </w:t>
        <w:br/>
        <w:t xml:space="preserve">  </w:t>
        <w:br/>
        <w:t xml:space="preserve"> 37.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338.</w:t>
        <w:br/>
        <w:t xml:space="preserve">  </w:t>
        <w:br/>
        <w:t xml:space="preserve">  </w:t>
        <w:br/>
        <w:t xml:space="preserve"> 38.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339.</w:t>
        <w:br/>
        <w:t xml:space="preserve">  </w:t>
        <w:br/>
        <w:t xml:space="preserve">  </w:t>
        <w:br/>
        <w:t xml:space="preserve"> 39.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340.</w:t>
        <w:br/>
        <w:t xml:space="preserve">  </w:t>
        <w:br/>
        <w:t xml:space="preserve">  </w:t>
        <w:br/>
        <w:t xml:space="preserve"> 40.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341.</w:t>
        <w:br/>
        <w:t xml:space="preserve">  </w:t>
        <w:br/>
        <w:t xml:space="preserve">  </w:t>
        <w:br/>
        <w:t xml:space="preserve"> 41.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342.</w:t>
        <w:br/>
        <w:t xml:space="preserve">  </w:t>
        <w:br/>
        <w:t xml:space="preserve">  </w:t>
        <w:br/>
        <w:t xml:space="preserve"> 42.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br/>
        <w:t xml:space="preserve"> -</w:t>
        <w:br/>
        <w:t xml:space="preserve">  </w:t>
        <w:br/>
        <w:br/>
        <w:br/>
        <w:t xml:space="preserve">  </w:t>
        <w:br/>
        <w:br/>
        <w:br/>
        <w:br/>
        <w:t xml:space="preserve">  </w:t>
        <w:br/>
        <w:t xml:space="preserve"> 343.</w:t>
        <w:br/>
        <w:t xml:space="preserve">  </w:t>
        <w:br/>
        <w:t xml:space="preserve">  </w:t>
        <w:br/>
        <w:t xml:space="preserve"> 43.</w:t>
        <w:br/>
        <w:t xml:space="preserve">  </w:t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344.</w:t>
        <w:br/>
        <w:t xml:space="preserve">  </w:t>
        <w:br/>
        <w:t xml:space="preserve">  </w:t>
        <w:br/>
        <w:t xml:space="preserve"> 44.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41</w:t>
        <w:br/>
        <w:t xml:space="preserve">  </w:t>
        <w:br/>
        <w:t xml:space="preserve"> 345.</w:t>
        <w:br/>
        <w:t xml:space="preserve">  </w:t>
        <w:br/>
        <w:t xml:space="preserve">  </w:t>
        <w:br/>
        <w:t xml:space="preserve"> 45.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346.</w:t>
        <w:br/>
        <w:t xml:space="preserve">  </w:t>
        <w:br/>
        <w:t xml:space="preserve">  </w:t>
        <w:br/>
        <w:t xml:space="preserve"> 46.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347.</w:t>
        <w:br/>
        <w:t xml:space="preserve">  </w:t>
        <w:br/>
        <w:t xml:space="preserve">  </w:t>
        <w:br/>
        <w:t xml:space="preserve"> 47.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348.</w:t>
        <w:br/>
        <w:t xml:space="preserve">  </w:t>
        <w:br/>
        <w:t xml:space="preserve">  </w:t>
        <w:br/>
        <w:t xml:space="preserve"> 48.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349.</w:t>
        <w:br/>
        <w:t xml:space="preserve">  </w:t>
        <w:br/>
        <w:t xml:space="preserve">  </w:t>
        <w:br/>
        <w:t xml:space="preserve"> 49.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350.</w:t>
        <w:br/>
        <w:t xml:space="preserve">  </w:t>
        <w:br/>
        <w:t xml:space="preserve">  </w:t>
        <w:br/>
        <w:t xml:space="preserve"> 50.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br/>
        <w:br/>
        <w:br/>
        <w:br/>
        <w:t xml:space="preserve">  </w:t>
        <w:br/>
        <w:t xml:space="preserve"> 351.</w:t>
        <w:br/>
        <w:t xml:space="preserve">  </w:t>
        <w:br/>
        <w:t xml:space="preserve">  </w:t>
        <w:br/>
        <w:t xml:space="preserve"> 51.</w:t>
        <w:br/>
        <w:t xml:space="preserve">  </w:t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352.</w:t>
        <w:br/>
        <w:t xml:space="preserve">  </w:t>
        <w:br/>
        <w:t xml:space="preserve">  </w:t>
        <w:br/>
        <w:t xml:space="preserve"> 52.</w:t>
        <w:br/>
        <w:t xml:space="preserve">  </w:t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353.</w:t>
        <w:br/>
        <w:t xml:space="preserve">  </w:t>
        <w:br/>
        <w:t xml:space="preserve">  </w:t>
        <w:br/>
        <w:t xml:space="preserve"> 53.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354.</w:t>
        <w:br/>
        <w:t xml:space="preserve">  </w:t>
        <w:br/>
        <w:t xml:space="preserve">  </w:t>
        <w:br/>
        <w:t xml:space="preserve"> 54.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</w:r>
    </w:p>
    <w:p>
      <w:r>
        <w:t xml:space="preserve">  </w:t>
        <w:br/>
        <w:t xml:space="preserve">  </w:t>
        <w:br/>
        <w:t xml:space="preserve">  </w:t>
        <w:br/>
        <w:t xml:space="preserve"> 42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355.</w:t>
        <w:br/>
        <w:t xml:space="preserve">  </w:t>
        <w:br/>
        <w:t xml:space="preserve">  </w:t>
        <w:br/>
        <w:t xml:space="preserve"> 55.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356.</w:t>
        <w:br/>
        <w:t xml:space="preserve">  </w:t>
        <w:br/>
        <w:t xml:space="preserve">  </w:t>
        <w:br/>
        <w:t xml:space="preserve"> 56.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357.</w:t>
        <w:br/>
        <w:t xml:space="preserve">  </w:t>
        <w:br/>
        <w:t xml:space="preserve">  </w:t>
        <w:br/>
        <w:t xml:space="preserve"> 57.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358.</w:t>
        <w:br/>
        <w:t xml:space="preserve">  </w:t>
        <w:br/>
        <w:t xml:space="preserve">  </w:t>
        <w:br/>
        <w:t xml:space="preserve"> 58.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359.</w:t>
        <w:br/>
        <w:t xml:space="preserve">  </w:t>
        <w:br/>
        <w:t xml:space="preserve">  </w:t>
        <w:br/>
        <w:t xml:space="preserve"> 59.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360.</w:t>
        <w:br/>
        <w:t xml:space="preserve">  </w:t>
        <w:br/>
        <w:t xml:space="preserve">  </w:t>
        <w:br/>
        <w:t xml:space="preserve"> 60.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361.</w:t>
        <w:br/>
        <w:t xml:space="preserve">  </w:t>
        <w:br/>
        <w:t xml:space="preserve">  </w:t>
        <w:br/>
        <w:t xml:space="preserve"> 61.</w:t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362.</w:t>
        <w:br/>
        <w:t xml:space="preserve">  </w:t>
        <w:br/>
        <w:t xml:space="preserve">  </w:t>
        <w:br/>
        <w:t xml:space="preserve"> 62.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363.</w:t>
        <w:br/>
        <w:t xml:space="preserve">  </w:t>
        <w:br/>
        <w:t xml:space="preserve">  </w:t>
        <w:br/>
        <w:t xml:space="preserve"> 63.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364.</w:t>
        <w:br/>
        <w:t xml:space="preserve">  </w:t>
        <w:br/>
        <w:t xml:space="preserve">  </w:t>
        <w:br/>
        <w:t xml:space="preserve"> 64.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43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365.</w:t>
        <w:br/>
        <w:t xml:space="preserve">  </w:t>
        <w:br/>
        <w:t xml:space="preserve">  </w:t>
        <w:br/>
        <w:t xml:space="preserve"> 65.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366.</w:t>
        <w:br/>
        <w:t xml:space="preserve">  </w:t>
        <w:br/>
        <w:t xml:space="preserve">  </w:t>
        <w:br/>
        <w:t xml:space="preserve"> 66.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367.</w:t>
        <w:br/>
        <w:t xml:space="preserve">  </w:t>
        <w:br/>
        <w:t xml:space="preserve">  </w:t>
        <w:br/>
        <w:t xml:space="preserve"> 67.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br/>
        <w:t xml:space="preserve">  </w:t>
        <w:br/>
        <w:br/>
        <w:t xml:space="preserve">  </w:t>
        <w:br/>
        <w:t xml:space="preserve"> 368.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br/>
        <w:t xml:space="preserve"> -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369.</w:t>
        <w:br/>
        <w:t xml:space="preserve">  </w:t>
        <w:br/>
        <w:t xml:space="preserve">  </w:t>
        <w:br/>
        <w:t xml:space="preserve"> 2.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-</w:t>
        <w:br/>
        <w:br/>
        <w:br/>
        <w:t xml:space="preserve">  </w:t>
        <w:br/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370.</w:t>
        <w:br/>
        <w:t xml:space="preserve">  </w:t>
        <w:br/>
        <w:t xml:space="preserve">  </w:t>
        <w:br/>
        <w:t xml:space="preserve"> 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371.</w:t>
        <w:br/>
        <w:t xml:space="preserve">  </w:t>
        <w:br/>
        <w:t xml:space="preserve">  </w:t>
        <w:br/>
        <w:t xml:space="preserve"> 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44</w:t>
        <w:br/>
        <w:t xml:space="preserve">  </w:t>
        <w:br/>
        <w:t xml:space="preserve"> 372.</w:t>
        <w:br/>
        <w:t xml:space="preserve">  </w:t>
        <w:br/>
        <w:t xml:space="preserve">  </w:t>
        <w:br/>
        <w:t xml:space="preserve"> 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373.</w:t>
        <w:br/>
        <w:t xml:space="preserve">  </w:t>
        <w:br/>
        <w:t xml:space="preserve">  </w:t>
        <w:br/>
        <w:t xml:space="preserve"> 6.</w:t>
        <w:br/>
        <w:t xml:space="preserve">  </w:t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t xml:space="preserve">  </w:t>
        <w:br/>
        <w:br/>
        <w:t xml:space="preserve">  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 </w:t>
        <w:br/>
        <w:t xml:space="preserve"> 374.</w:t>
        <w:br/>
        <w:t xml:space="preserve">  </w:t>
        <w:br/>
        <w:t xml:space="preserve">  </w:t>
        <w:br/>
        <w:t xml:space="preserve"> 7.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375.</w:t>
        <w:br/>
        <w:t xml:space="preserve">  </w:t>
        <w:br/>
        <w:t xml:space="preserve">  </w:t>
        <w:br/>
        <w:t xml:space="preserve"> 8.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br/>
        <w:br/>
        <w:br/>
        <w:t xml:space="preserve">  </w:t>
        <w:br/>
        <w:t xml:space="preserve"> 376.</w:t>
        <w:br/>
        <w:t xml:space="preserve">  </w:t>
        <w:br/>
        <w:t xml:space="preserve">  </w:t>
        <w:br/>
        <w:t xml:space="preserve"> 9.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  <w:br/>
        <w:br/>
        <w:br/>
        <w:t xml:space="preserve">  </w:t>
        <w:br/>
        <w:t xml:space="preserve"> 377.</w:t>
        <w:br/>
        <w:t xml:space="preserve">  </w:t>
        <w:br/>
        <w:t xml:space="preserve">  </w:t>
        <w:br/>
        <w:t xml:space="preserve"> 10.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378.</w:t>
        <w:br/>
        <w:t xml:space="preserve">  </w:t>
        <w:br/>
        <w:t xml:space="preserve">  </w:t>
        <w:br/>
        <w:t xml:space="preserve"> 11.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br/>
        <w:br/>
        <w:br/>
        <w:br/>
        <w:t xml:space="preserve">  </w:t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45</w:t>
        <w:br/>
        <w:t xml:space="preserve">  </w:t>
        <w:br/>
        <w:t xml:space="preserve"> 379.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380.</w:t>
        <w:br/>
        <w:t xml:space="preserve">  </w:t>
        <w:br/>
        <w:t xml:space="preserve">  </w:t>
        <w:br/>
        <w:t xml:space="preserve"> 2.</w:t>
        <w:br/>
        <w:t xml:space="preserve">  </w:t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381.</w:t>
        <w:br/>
        <w:t xml:space="preserve">  </w:t>
        <w:br/>
        <w:t xml:space="preserve">  </w:t>
        <w:br/>
        <w:t xml:space="preserve"> 3.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382.</w:t>
        <w:br/>
        <w:t xml:space="preserve">  </w:t>
        <w:br/>
        <w:t xml:space="preserve">  </w:t>
        <w:br/>
        <w:t xml:space="preserve"> 4.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383.</w:t>
        <w:br/>
        <w:t xml:space="preserve">  </w:t>
        <w:br/>
        <w:t xml:space="preserve">  </w:t>
        <w:br/>
        <w:t xml:space="preserve"> 5.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384.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385.</w:t>
        <w:br/>
        <w:t xml:space="preserve">  </w:t>
        <w:br/>
        <w:t xml:space="preserve">  </w:t>
        <w:br/>
        <w:t xml:space="preserve"> 1.</w:t>
        <w:br/>
        <w:t xml:space="preserve">  </w:t>
        <w:br/>
        <w:t xml:space="preserve">  </w:t>
        <w:br/>
        <w:br/>
        <w:t xml:space="preserve"> -</w:t>
        <w:br/>
        <w:t xml:space="preserve"> 1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 </w:t>
        <w:br/>
        <w:br/>
        <w:t xml:space="preserve">  </w:t>
        <w:br/>
        <w:t xml:space="preserve"> 386.</w:t>
        <w:br/>
        <w:t xml:space="preserve">  </w:t>
        <w:br/>
        <w:t xml:space="preserve">  </w:t>
        <w:br/>
        <w:t xml:space="preserve"> 2.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46</w:t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t xml:space="preserve"> 146</w:t>
        <w:br/>
        <w:t xml:space="preserve">  </w:t>
        <w:br/>
        <w:t xml:space="preserve"> 108</w:t>
        <w:br/>
        <w:t xml:space="preserve">  </w:t>
        <w:br/>
        <w:br/>
        <w:t xml:space="preserve">  </w:t>
        <w:br/>
        <w:t xml:space="preserve"> 69</w:t>
        <w:br/>
        <w:t xml:space="preserve">  </w:t>
        <w:br/>
        <w:t xml:space="preserve"> 56</w:t>
        <w:br/>
        <w:t xml:space="preserve">  </w:t>
        <w:br/>
        <w:br/>
        <w:t xml:space="preserve">  </w:t>
        <w:br/>
        <w:t xml:space="preserve"> 85</w:t>
        <w:br/>
        <w:t xml:space="preserve">  </w:t>
        <w:br/>
        <w:t xml:space="preserve"> 82</w:t>
        <w:br/>
        <w:t xml:space="preserve">  </w:t>
        <w:br/>
        <w:br/>
        <w:t xml:space="preserve">  </w:t>
        <w:br/>
        <w:t xml:space="preserve"> 67</w:t>
        <w:br/>
        <w:t xml:space="preserve">  </w:t>
        <w:br/>
        <w:t xml:space="preserve"> 5</w:t>
        <w:br/>
        <w:t xml:space="preserve"> 6</w:t>
        <w:br/>
        <w:t xml:space="preserve">  </w:t>
        <w:br/>
        <w:br/>
        <w:t xml:space="preserve">  </w:t>
        <w:br/>
        <w:t xml:space="preserve"> 11</w:t>
        <w:br/>
        <w:t xml:space="preserve">  </w:t>
        <w:br/>
        <w:t xml:space="preserve"> 7</w:t>
        <w:br/>
        <w:t xml:space="preserve">  </w:t>
        <w:br/>
        <w:br/>
        <w:t xml:space="preserve">  </w:t>
        <w:br/>
        <w:t xml:space="preserve"> 5</w:t>
        <w:br/>
        <w:t xml:space="preserve">  </w:t>
        <w:br/>
        <w:t xml:space="preserve"> 3</w:t>
        <w:br/>
        <w:t xml:space="preserve">  </w:t>
        <w:br/>
        <w:br/>
        <w:t xml:space="preserve">  </w:t>
        <w:br/>
        <w:t xml:space="preserve"> 1</w:t>
        <w:br/>
        <w:t xml:space="preserve">  </w:t>
        <w:br/>
        <w:t xml:space="preserve"> 0</w:t>
        <w:br/>
        <w:t xml:space="preserve">  </w:t>
        <w:br/>
        <w:br/>
        <w:t xml:space="preserve">  </w:t>
        <w:br/>
        <w:t xml:space="preserve"> 2</w:t>
        <w:br/>
        <w:t xml:space="preserve">  </w:t>
        <w:br/>
        <w:t xml:space="preserve"> 1</w:t>
        <w:br/>
        <w:t xml:space="preserve">  </w:t>
        <w:br/>
        <w:br/>
        <w:t xml:space="preserve">  </w:t>
        <w:br/>
        <w:t xml:space="preserve">  </w:t>
        <w:br/>
        <w:t xml:space="preserve"> 386</w:t>
        <w:br/>
        <w:t xml:space="preserve">  </w:t>
        <w:br/>
        <w:t xml:space="preserve">  </w:t>
        <w:br/>
        <w:t xml:space="preserve"> 31</w:t>
        <w:br/>
        <w:t xml:space="preserve"> 3</w:t>
        <w:br/>
        <w:t xml:space="preserve">  </w:t>
        <w:br/>
        <w:t xml:space="preserve">  </w:t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br/>
        <w:t xml:space="preserve"> -</w:t>
        <w:br/>
        <w:br/>
        <w:t xml:space="preserve"> -</w:t>
        <w:br/>
        <w:br/>
        <w:t xml:space="preserve"> , </w:t>
        <w:br/>
        <w:br/>
        <w:t xml:space="preserve"> -</w:t>
        <w:br/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t xml:space="preserve"> 4</w:t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-</w:t>
        <w:br/>
        <w:br/>
        <w:br/>
        <w:t xml:space="preserve">  </w:t>
        <w:br/>
        <w:br/>
        <w:t xml:space="preserve"> -</w:t>
        <w:br/>
        <w:br/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47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-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4</w:t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-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br/>
        <w:br/>
        <w:t xml:space="preserve">  </w:t>
        <w:br/>
        <w:br/>
        <w:br/>
        <w:t xml:space="preserve">  </w:t>
        <w:br/>
        <w:t xml:space="preserve"> 5 2 3 4 2 ).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br/>
        <w:t xml:space="preserve">  </w:t>
        <w:br/>
        <w:t xml:space="preserve"> 29</w:t>
        <w:br/>
        <w:t xml:space="preserve">  </w:t>
        <w:br/>
        <w:br/>
        <w:t xml:space="preserve">  </w:t>
        <w:br/>
        <w:t xml:space="preserve"> 1 4 7 6</w:t>
        <w:br/>
        <w:t xml:space="preserve"> -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t xml:space="preserve"> 1 2 3 2</w:t>
        <w:br/>
        <w:t xml:space="preserve"> -</w:t>
        <w:br/>
        <w:br/>
        <w:t xml:space="preserve">  </w:t>
        <w:br/>
        <w:t xml:space="preserve"> 1</w:t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t xml:space="preserve"> 8</w:t>
        <w:br/>
        <w:t xml:space="preserve">  </w:t>
        <w:br/>
        <w:br/>
        <w:br/>
        <w:t xml:space="preserve">  </w:t>
        <w:br/>
        <w:br/>
        <w:t xml:space="preserve"> -</w:t>
        <w:br/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t xml:space="preserve"> 5 2 0 5 3 ).</w:t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br/>
        <w:br/>
        <w:t xml:space="preserve">  </w:t>
        <w:br/>
        <w:br/>
        <w:t xml:space="preserve">  </w:t>
        <w:br/>
        <w:br/>
        <w:br/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48</w:t>
        <w:br/>
        <w:t xml:space="preserve">  </w:t>
        <w:br/>
        <w:br/>
        <w:t xml:space="preserve">  </w:t>
        <w:br/>
        <w:t xml:space="preserve"> 3 8 9</w:t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-</w:t>
        <w:br/>
        <w:br/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br/>
        <w:br/>
        <w:t xml:space="preserve"> 266</w:t>
        <w:br/>
        <w:br/>
        <w:br/>
        <w:t xml:space="preserve">  </w:t>
        <w:br/>
        <w:br/>
        <w:t xml:space="preserve">  </w:t>
        <w:br/>
        <w:br/>
        <w:br/>
        <w:t xml:space="preserve"> -</w:t>
        <w:br/>
        <w:br/>
        <w:t xml:space="preserve">  </w:t>
        <w:br/>
        <w:br/>
        <w:t xml:space="preserve"> -</w:t>
        <w:br/>
        <w:br/>
        <w:t xml:space="preserve">  </w:t>
        <w:br/>
        <w:br/>
        <w:br/>
        <w:t xml:space="preserve">  </w:t>
        <w:br/>
        <w:br/>
        <w:t xml:space="preserve">  </w:t>
        <w:br/>
        <w:br/>
        <w:br/>
        <w:br/>
        <w:t xml:space="preserve">  </w:t>
        <w:br/>
        <w:br/>
        <w:t xml:space="preserve">  </w:t>
        <w:br/>
        <w:br/>
        <w:br/>
        <w:br/>
        <w:br/>
        <w:t xml:space="preserve"> 56</w:t>
        <w:br/>
        <w:br/>
        <w:t xml:space="preserve">  </w:t>
        <w:br/>
        <w:br/>
        <w:br/>
        <w:t xml:space="preserve"> 57</w:t>
        <w:br/>
        <w:br/>
        <w:t xml:space="preserve"> )</w:t>
        <w:br/>
        <w:t xml:space="preserve"> .</w:t>
        <w:br/>
        <w:t xml:space="preserve">  </w:t>
        <w:br/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t xml:space="preserve"> -</w:t>
        <w:br/>
        <w:br/>
        <w:br/>
        <w:t xml:space="preserve"> .</w:t>
        <w:br/>
        <w:t xml:space="preserve">  </w:t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 </w:t>
        <w:br/>
        <w:br/>
        <w:br/>
        <w:t xml:space="preserve"> 3 1 3</w:t>
        <w:br/>
        <w:br/>
        <w:t xml:space="preserve">  </w:t>
        <w:br/>
        <w:br/>
        <w:br/>
        <w:t xml:space="preserve"> 314</w:t>
        <w:br/>
        <w:br/>
        <w:t xml:space="preserve"> ).</w:t>
        <w:br/>
        <w:t xml:space="preserve">  </w:t>
        <w:br/>
        <w:t xml:space="preserve">  </w:t>
        <w:br/>
        <w:t xml:space="preserve">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